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391D9" w14:textId="54BB909A" w:rsidR="00544C14" w:rsidRDefault="005D2D71" w:rsidP="53E8FA28">
      <w:pPr>
        <w:pStyle w:val="Title"/>
        <w:rPr>
          <w:rFonts w:ascii="Century Gothic" w:eastAsia="Century Gothic" w:hAnsi="Century Gothic" w:cs="Century Gothic"/>
        </w:rPr>
      </w:pPr>
      <w:r w:rsidRPr="53E8FA28">
        <w:rPr>
          <w:rFonts w:ascii="Century Gothic" w:eastAsia="Century Gothic" w:hAnsi="Century Gothic" w:cs="Century Gothic"/>
        </w:rPr>
        <w:t>Product Requirements Document (PRD)</w:t>
      </w:r>
    </w:p>
    <w:p w14:paraId="199F0F92" w14:textId="3A94C839" w:rsidR="00544C14" w:rsidRDefault="005D2D71" w:rsidP="53E8FA28">
      <w:pPr>
        <w:pStyle w:val="Heading1"/>
        <w:rPr>
          <w:rFonts w:ascii="Century Gothic" w:eastAsia="Century Gothic" w:hAnsi="Century Gothic" w:cs="Century Gothic"/>
        </w:rPr>
      </w:pPr>
      <w:r w:rsidRPr="53E8FA28">
        <w:rPr>
          <w:rFonts w:ascii="Century Gothic" w:eastAsia="Century Gothic" w:hAnsi="Century Gothic" w:cs="Century Gothic"/>
        </w:rPr>
        <w:t>Admin Module for HR Solution</w:t>
      </w:r>
    </w:p>
    <w:p w14:paraId="31D9AA73" w14:textId="77777777" w:rsidR="00544C14" w:rsidRDefault="005D2D71" w:rsidP="53E8FA28">
      <w:pPr>
        <w:pStyle w:val="Heading1"/>
        <w:rPr>
          <w:rFonts w:ascii="Century Gothic" w:eastAsia="Century Gothic" w:hAnsi="Century Gothic" w:cs="Century Gothic"/>
        </w:rPr>
      </w:pPr>
      <w:r w:rsidRPr="53E8FA28">
        <w:rPr>
          <w:rFonts w:ascii="Century Gothic" w:eastAsia="Century Gothic" w:hAnsi="Century Gothic" w:cs="Century Gothic"/>
        </w:rPr>
        <w:t>Table of Contents</w:t>
      </w:r>
    </w:p>
    <w:p w14:paraId="066CD3F3" w14:textId="77777777" w:rsidR="00544C14" w:rsidRDefault="005D2D71" w:rsidP="53E8FA28">
      <w:pPr>
        <w:rPr>
          <w:rFonts w:ascii="Century Gothic" w:eastAsia="Century Gothic" w:hAnsi="Century Gothic" w:cs="Century Gothic"/>
          <w:b/>
          <w:bCs/>
        </w:rPr>
      </w:pPr>
      <w:r w:rsidRPr="53E8FA28">
        <w:rPr>
          <w:rFonts w:ascii="Century Gothic" w:eastAsia="Century Gothic" w:hAnsi="Century Gothic" w:cs="Century Gothic"/>
          <w:b/>
          <w:bCs/>
        </w:rPr>
        <w:t>1. Introduction</w:t>
      </w:r>
    </w:p>
    <w:p w14:paraId="180BC069" w14:textId="77777777" w:rsidR="00544C14" w:rsidRDefault="005D2D71" w:rsidP="53E8FA28">
      <w:pPr>
        <w:rPr>
          <w:rFonts w:ascii="Century Gothic" w:eastAsia="Century Gothic" w:hAnsi="Century Gothic" w:cs="Century Gothic"/>
        </w:rPr>
      </w:pPr>
      <w:r w:rsidRPr="53E8FA28">
        <w:rPr>
          <w:rFonts w:ascii="Century Gothic" w:eastAsia="Century Gothic" w:hAnsi="Century Gothic" w:cs="Century Gothic"/>
        </w:rPr>
        <w:t xml:space="preserve">  1.1 Purpose</w:t>
      </w:r>
    </w:p>
    <w:p w14:paraId="15E1394A" w14:textId="77777777" w:rsidR="00544C14" w:rsidRDefault="005D2D71" w:rsidP="53E8FA28">
      <w:pPr>
        <w:rPr>
          <w:rFonts w:ascii="Century Gothic" w:eastAsia="Century Gothic" w:hAnsi="Century Gothic" w:cs="Century Gothic"/>
        </w:rPr>
      </w:pPr>
      <w:r w:rsidRPr="53E8FA28">
        <w:rPr>
          <w:rFonts w:ascii="Century Gothic" w:eastAsia="Century Gothic" w:hAnsi="Century Gothic" w:cs="Century Gothic"/>
        </w:rPr>
        <w:t xml:space="preserve">  1.2 Scope</w:t>
      </w:r>
    </w:p>
    <w:p w14:paraId="77E7AF9B" w14:textId="02F48A03" w:rsidR="00544C14" w:rsidRDefault="005D2D71" w:rsidP="53E8FA28">
      <w:pPr>
        <w:rPr>
          <w:rFonts w:ascii="Century Gothic" w:eastAsia="Century Gothic" w:hAnsi="Century Gothic" w:cs="Century Gothic"/>
        </w:rPr>
      </w:pPr>
      <w:r w:rsidRPr="53E8FA28">
        <w:rPr>
          <w:rFonts w:ascii="Century Gothic" w:eastAsia="Century Gothic" w:hAnsi="Century Gothic" w:cs="Century Gothic"/>
        </w:rPr>
        <w:t xml:space="preserve">  1.3 Audience</w:t>
      </w:r>
    </w:p>
    <w:p w14:paraId="37876247" w14:textId="6AC0045B" w:rsidR="259C0053" w:rsidRDefault="259C0053" w:rsidP="53E8FA28">
      <w:pPr>
        <w:rPr>
          <w:rFonts w:ascii="Century Gothic" w:eastAsia="Century Gothic" w:hAnsi="Century Gothic" w:cs="Century Gothic"/>
          <w:b/>
          <w:bCs/>
        </w:rPr>
      </w:pPr>
      <w:r w:rsidRPr="53E8FA28">
        <w:rPr>
          <w:rFonts w:ascii="Century Gothic" w:eastAsia="Century Gothic" w:hAnsi="Century Gothic" w:cs="Century Gothic"/>
          <w:b/>
          <w:bCs/>
        </w:rPr>
        <w:t>2.</w:t>
      </w:r>
      <w:r w:rsidRPr="53E8FA28">
        <w:rPr>
          <w:rFonts w:ascii="Century Gothic" w:eastAsia="Century Gothic" w:hAnsi="Century Gothic" w:cs="Century Gothic"/>
        </w:rPr>
        <w:t xml:space="preserve"> </w:t>
      </w:r>
      <w:r w:rsidR="49F3F61E" w:rsidRPr="53E8FA28">
        <w:rPr>
          <w:rFonts w:ascii="Century Gothic" w:eastAsia="Century Gothic" w:hAnsi="Century Gothic" w:cs="Century Gothic"/>
          <w:b/>
          <w:bCs/>
        </w:rPr>
        <w:t>Modifications on Existing Modules</w:t>
      </w:r>
    </w:p>
    <w:p w14:paraId="21B6C282" w14:textId="3F222CA1" w:rsidR="259C0053" w:rsidRDefault="259C0053" w:rsidP="53E8FA28">
      <w:pPr>
        <w:rPr>
          <w:rFonts w:ascii="Century Gothic" w:eastAsia="Century Gothic" w:hAnsi="Century Gothic" w:cs="Century Gothic"/>
          <w:b/>
          <w:bCs/>
        </w:rPr>
      </w:pPr>
      <w:r w:rsidRPr="53E8FA28">
        <w:rPr>
          <w:rFonts w:ascii="Century Gothic" w:eastAsia="Century Gothic" w:hAnsi="Century Gothic" w:cs="Century Gothic"/>
          <w:b/>
          <w:bCs/>
        </w:rPr>
        <w:t>3</w:t>
      </w:r>
      <w:r w:rsidR="005D2D71" w:rsidRPr="53E8FA28">
        <w:rPr>
          <w:rFonts w:ascii="Century Gothic" w:eastAsia="Century Gothic" w:hAnsi="Century Gothic" w:cs="Century Gothic"/>
          <w:b/>
          <w:bCs/>
        </w:rPr>
        <w:t xml:space="preserve">. </w:t>
      </w:r>
      <w:r w:rsidR="04CFC061" w:rsidRPr="53E8FA28">
        <w:rPr>
          <w:rFonts w:ascii="Century Gothic" w:eastAsia="Century Gothic" w:hAnsi="Century Gothic" w:cs="Century Gothic"/>
          <w:b/>
          <w:bCs/>
        </w:rPr>
        <w:t>Admin Module System Overview</w:t>
      </w:r>
    </w:p>
    <w:p w14:paraId="3BE29DFC" w14:textId="575C2D86" w:rsidR="04CFC061" w:rsidRDefault="04CFC061" w:rsidP="53E8FA28">
      <w:pPr>
        <w:rPr>
          <w:rFonts w:ascii="Century Gothic" w:eastAsia="Century Gothic" w:hAnsi="Century Gothic" w:cs="Century Gothic"/>
        </w:rPr>
      </w:pPr>
      <w:r w:rsidRPr="53E8FA28">
        <w:rPr>
          <w:rFonts w:ascii="Century Gothic" w:eastAsia="Century Gothic" w:hAnsi="Century Gothic" w:cs="Century Gothic"/>
        </w:rPr>
        <w:t xml:space="preserve">   3.1 Description</w:t>
      </w:r>
    </w:p>
    <w:p w14:paraId="439EEA13" w14:textId="3B71884A" w:rsidR="04CFC061" w:rsidRDefault="04CFC061" w:rsidP="53E8FA28">
      <w:pPr>
        <w:rPr>
          <w:rFonts w:ascii="Century Gothic" w:eastAsia="Century Gothic" w:hAnsi="Century Gothic" w:cs="Century Gothic"/>
        </w:rPr>
      </w:pPr>
      <w:r w:rsidRPr="53E8FA28">
        <w:rPr>
          <w:rFonts w:ascii="Century Gothic" w:eastAsia="Century Gothic" w:hAnsi="Century Gothic" w:cs="Century Gothic"/>
        </w:rPr>
        <w:t xml:space="preserve">   3.2 Goals and Objectives</w:t>
      </w:r>
    </w:p>
    <w:p w14:paraId="19C76EED" w14:textId="49321EF0" w:rsidR="00544C14" w:rsidRDefault="08EFA8D2" w:rsidP="53E8FA28">
      <w:pPr>
        <w:rPr>
          <w:rFonts w:ascii="Century Gothic" w:eastAsia="Century Gothic" w:hAnsi="Century Gothic" w:cs="Century Gothic"/>
          <w:b/>
          <w:bCs/>
        </w:rPr>
      </w:pPr>
      <w:r w:rsidRPr="53E8FA28">
        <w:rPr>
          <w:rFonts w:ascii="Century Gothic" w:eastAsia="Century Gothic" w:hAnsi="Century Gothic" w:cs="Century Gothic"/>
          <w:b/>
          <w:bCs/>
        </w:rPr>
        <w:t>4</w:t>
      </w:r>
      <w:r w:rsidR="005D2D71" w:rsidRPr="53E8FA28">
        <w:rPr>
          <w:rFonts w:ascii="Century Gothic" w:eastAsia="Century Gothic" w:hAnsi="Century Gothic" w:cs="Century Gothic"/>
          <w:b/>
          <w:bCs/>
        </w:rPr>
        <w:t>. Requirements</w:t>
      </w:r>
    </w:p>
    <w:p w14:paraId="12F739CA" w14:textId="36CF7F74" w:rsidR="00544C14" w:rsidRDefault="005D2D71" w:rsidP="53E8FA28">
      <w:pPr>
        <w:rPr>
          <w:rFonts w:ascii="Century Gothic" w:eastAsia="Century Gothic" w:hAnsi="Century Gothic" w:cs="Century Gothic"/>
        </w:rPr>
      </w:pPr>
      <w:r w:rsidRPr="53E8FA28">
        <w:rPr>
          <w:rFonts w:ascii="Century Gothic" w:eastAsia="Century Gothic" w:hAnsi="Century Gothic" w:cs="Century Gothic"/>
        </w:rPr>
        <w:t xml:space="preserve">  </w:t>
      </w:r>
      <w:r w:rsidR="69F482E7" w:rsidRPr="53E8FA28">
        <w:rPr>
          <w:rFonts w:ascii="Century Gothic" w:eastAsia="Century Gothic" w:hAnsi="Century Gothic" w:cs="Century Gothic"/>
        </w:rPr>
        <w:t>4</w:t>
      </w:r>
      <w:r w:rsidRPr="53E8FA28">
        <w:rPr>
          <w:rFonts w:ascii="Century Gothic" w:eastAsia="Century Gothic" w:hAnsi="Century Gothic" w:cs="Century Gothic"/>
        </w:rPr>
        <w:t>.1 Recruitment</w:t>
      </w:r>
    </w:p>
    <w:p w14:paraId="5E5C0885" w14:textId="7F57FDA5" w:rsidR="00544C14" w:rsidRDefault="005D2D71" w:rsidP="53E8FA28">
      <w:pPr>
        <w:rPr>
          <w:rFonts w:ascii="Century Gothic" w:eastAsia="Century Gothic" w:hAnsi="Century Gothic" w:cs="Century Gothic"/>
        </w:rPr>
      </w:pPr>
      <w:r w:rsidRPr="53E8FA28">
        <w:rPr>
          <w:rFonts w:ascii="Century Gothic" w:eastAsia="Century Gothic" w:hAnsi="Century Gothic" w:cs="Century Gothic"/>
        </w:rPr>
        <w:t xml:space="preserve">  </w:t>
      </w:r>
      <w:r w:rsidR="73E95340" w:rsidRPr="53E8FA28">
        <w:rPr>
          <w:rFonts w:ascii="Century Gothic" w:eastAsia="Century Gothic" w:hAnsi="Century Gothic" w:cs="Century Gothic"/>
        </w:rPr>
        <w:t>4</w:t>
      </w:r>
      <w:r w:rsidRPr="53E8FA28">
        <w:rPr>
          <w:rFonts w:ascii="Century Gothic" w:eastAsia="Century Gothic" w:hAnsi="Century Gothic" w:cs="Century Gothic"/>
        </w:rPr>
        <w:t>.</w:t>
      </w:r>
      <w:r w:rsidR="0096608F">
        <w:rPr>
          <w:rFonts w:ascii="Century Gothic" w:eastAsia="Century Gothic" w:hAnsi="Century Gothic" w:cs="Century Gothic"/>
        </w:rPr>
        <w:t>2</w:t>
      </w:r>
      <w:r w:rsidRPr="53E8FA28">
        <w:rPr>
          <w:rFonts w:ascii="Century Gothic" w:eastAsia="Century Gothic" w:hAnsi="Century Gothic" w:cs="Century Gothic"/>
        </w:rPr>
        <w:t xml:space="preserve"> </w:t>
      </w:r>
      <w:r w:rsidR="03EEB836" w:rsidRPr="53E8FA28">
        <w:rPr>
          <w:rFonts w:ascii="Century Gothic" w:eastAsia="Century Gothic" w:hAnsi="Century Gothic" w:cs="Century Gothic"/>
        </w:rPr>
        <w:t>HRDA</w:t>
      </w:r>
      <w:r w:rsidRPr="53E8FA28">
        <w:rPr>
          <w:rFonts w:ascii="Century Gothic" w:eastAsia="Century Gothic" w:hAnsi="Century Gothic" w:cs="Century Gothic"/>
        </w:rPr>
        <w:t xml:space="preserve"> (</w:t>
      </w:r>
      <w:r w:rsidR="00EA79C7" w:rsidRPr="53E8FA28">
        <w:rPr>
          <w:rFonts w:ascii="Century Gothic" w:eastAsia="Century Gothic" w:hAnsi="Century Gothic" w:cs="Century Gothic"/>
        </w:rPr>
        <w:t>Human Resource</w:t>
      </w:r>
      <w:r w:rsidRPr="53E8FA28">
        <w:rPr>
          <w:rFonts w:ascii="Century Gothic" w:eastAsia="Century Gothic" w:hAnsi="Century Gothic" w:cs="Century Gothic"/>
        </w:rPr>
        <w:t xml:space="preserve"> Document </w:t>
      </w:r>
      <w:r w:rsidR="4D8A3AF5" w:rsidRPr="53E8FA28">
        <w:rPr>
          <w:rFonts w:ascii="Century Gothic" w:eastAsia="Century Gothic" w:hAnsi="Century Gothic" w:cs="Century Gothic"/>
        </w:rPr>
        <w:t>Archive</w:t>
      </w:r>
      <w:r w:rsidRPr="53E8FA28">
        <w:rPr>
          <w:rFonts w:ascii="Century Gothic" w:eastAsia="Century Gothic" w:hAnsi="Century Gothic" w:cs="Century Gothic"/>
        </w:rPr>
        <w:t>)</w:t>
      </w:r>
    </w:p>
    <w:p w14:paraId="1B7317AF" w14:textId="3478D961" w:rsidR="25374928" w:rsidRDefault="25374928" w:rsidP="53E8FA28">
      <w:pPr>
        <w:rPr>
          <w:rFonts w:ascii="Century Gothic" w:eastAsia="Century Gothic" w:hAnsi="Century Gothic" w:cs="Century Gothic"/>
          <w:b/>
          <w:bCs/>
        </w:rPr>
      </w:pPr>
      <w:r w:rsidRPr="53E8FA28">
        <w:rPr>
          <w:rFonts w:ascii="Century Gothic" w:eastAsia="Century Gothic" w:hAnsi="Century Gothic" w:cs="Century Gothic"/>
          <w:b/>
          <w:bCs/>
        </w:rPr>
        <w:t>5</w:t>
      </w:r>
      <w:r w:rsidR="005D2D71" w:rsidRPr="53E8FA28">
        <w:rPr>
          <w:rFonts w:ascii="Century Gothic" w:eastAsia="Century Gothic" w:hAnsi="Century Gothic" w:cs="Century Gothic"/>
          <w:b/>
          <w:bCs/>
        </w:rPr>
        <w:t xml:space="preserve">. </w:t>
      </w:r>
      <w:r w:rsidR="272170D7" w:rsidRPr="53E8FA28">
        <w:rPr>
          <w:rFonts w:ascii="Century Gothic" w:eastAsia="Century Gothic" w:hAnsi="Century Gothic" w:cs="Century Gothic"/>
          <w:b/>
          <w:bCs/>
        </w:rPr>
        <w:t>Non-Functional Requirements</w:t>
      </w:r>
    </w:p>
    <w:p w14:paraId="5487119E" w14:textId="5D97E4D4" w:rsidR="53E8FA28" w:rsidRDefault="53E8FA28" w:rsidP="53E8FA28">
      <w:pPr>
        <w:rPr>
          <w:rFonts w:ascii="Century Gothic" w:eastAsia="Century Gothic" w:hAnsi="Century Gothic" w:cs="Century Gothic"/>
          <w:b/>
          <w:bCs/>
        </w:rPr>
      </w:pPr>
    </w:p>
    <w:p w14:paraId="7009199F" w14:textId="0A2CF8DE" w:rsidR="53E8FA28" w:rsidRDefault="53E8FA28" w:rsidP="53E8FA28">
      <w:pPr>
        <w:rPr>
          <w:rFonts w:ascii="Century Gothic" w:eastAsia="Century Gothic" w:hAnsi="Century Gothic" w:cs="Century Gothic"/>
          <w:b/>
          <w:bCs/>
        </w:rPr>
      </w:pPr>
    </w:p>
    <w:p w14:paraId="489D855B" w14:textId="30841196" w:rsidR="53E8FA28" w:rsidRDefault="53E8FA28" w:rsidP="53E8FA28">
      <w:pPr>
        <w:rPr>
          <w:rFonts w:ascii="Century Gothic" w:eastAsia="Century Gothic" w:hAnsi="Century Gothic" w:cs="Century Gothic"/>
          <w:b/>
          <w:bCs/>
        </w:rPr>
      </w:pPr>
    </w:p>
    <w:p w14:paraId="49ED74F4" w14:textId="40DE47E6" w:rsidR="00544C14" w:rsidRDefault="005D2D71" w:rsidP="53E8FA28">
      <w:pPr>
        <w:pStyle w:val="Heading1"/>
        <w:rPr>
          <w:rFonts w:ascii="Century Gothic" w:eastAsia="Century Gothic" w:hAnsi="Century Gothic" w:cs="Century Gothic"/>
        </w:rPr>
      </w:pPr>
      <w:r w:rsidRPr="1E4D8C4F">
        <w:rPr>
          <w:rFonts w:ascii="Century Gothic" w:eastAsia="Century Gothic" w:hAnsi="Century Gothic" w:cs="Century Gothic"/>
        </w:rPr>
        <w:t>1.</w:t>
      </w:r>
      <w:r>
        <w:tab/>
      </w:r>
      <w:r w:rsidRPr="1E4D8C4F">
        <w:rPr>
          <w:rFonts w:ascii="Century Gothic" w:eastAsia="Century Gothic" w:hAnsi="Century Gothic" w:cs="Century Gothic"/>
        </w:rPr>
        <w:t>Introduction</w:t>
      </w:r>
    </w:p>
    <w:p w14:paraId="35ACA0B0" w14:textId="77D169A7" w:rsidR="00544C14" w:rsidRDefault="005D2D71" w:rsidP="53E8FA28">
      <w:pPr>
        <w:pStyle w:val="Heading2"/>
        <w:rPr>
          <w:rFonts w:ascii="Century Gothic" w:eastAsia="Century Gothic" w:hAnsi="Century Gothic" w:cs="Century Gothic"/>
        </w:rPr>
      </w:pPr>
      <w:r w:rsidRPr="53E8FA28">
        <w:rPr>
          <w:rFonts w:ascii="Century Gothic" w:eastAsia="Century Gothic" w:hAnsi="Century Gothic" w:cs="Century Gothic"/>
        </w:rPr>
        <w:t>1.1</w:t>
      </w:r>
      <w:r>
        <w:tab/>
      </w:r>
      <w:r w:rsidRPr="53E8FA28">
        <w:rPr>
          <w:rFonts w:ascii="Century Gothic" w:eastAsia="Century Gothic" w:hAnsi="Century Gothic" w:cs="Century Gothic"/>
        </w:rPr>
        <w:t>Purpose</w:t>
      </w:r>
    </w:p>
    <w:p w14:paraId="3A9D56EE" w14:textId="158DDC60" w:rsidR="00544C14" w:rsidRDefault="005D2D71" w:rsidP="53E8FA28">
      <w:pPr>
        <w:rPr>
          <w:rFonts w:ascii="Century Gothic" w:eastAsia="Century Gothic" w:hAnsi="Century Gothic" w:cs="Century Gothic"/>
        </w:rPr>
      </w:pPr>
      <w:r w:rsidRPr="1E4D8C4F">
        <w:rPr>
          <w:rFonts w:ascii="Century Gothic" w:eastAsia="Century Gothic" w:hAnsi="Century Gothic" w:cs="Century Gothic"/>
        </w:rPr>
        <w:t>This document outlines the requirements for</w:t>
      </w:r>
      <w:r w:rsidR="033344F3" w:rsidRPr="1E4D8C4F">
        <w:rPr>
          <w:rFonts w:ascii="Century Gothic" w:eastAsia="Century Gothic" w:hAnsi="Century Gothic" w:cs="Century Gothic"/>
        </w:rPr>
        <w:t xml:space="preserve"> modifications of existing modules of the TIMATEN</w:t>
      </w:r>
      <w:r w:rsidR="5BBC6368" w:rsidRPr="1E4D8C4F">
        <w:rPr>
          <w:rFonts w:ascii="Century Gothic" w:eastAsia="Century Gothic" w:hAnsi="Century Gothic" w:cs="Century Gothic"/>
        </w:rPr>
        <w:t>D</w:t>
      </w:r>
      <w:r w:rsidR="033344F3" w:rsidRPr="1E4D8C4F">
        <w:rPr>
          <w:rFonts w:ascii="Century Gothic" w:eastAsia="Century Gothic" w:hAnsi="Century Gothic" w:cs="Century Gothic"/>
        </w:rPr>
        <w:t xml:space="preserve"> solution and the addition of</w:t>
      </w:r>
      <w:r w:rsidRPr="1E4D8C4F">
        <w:rPr>
          <w:rFonts w:ascii="Century Gothic" w:eastAsia="Century Gothic" w:hAnsi="Century Gothic" w:cs="Century Gothic"/>
        </w:rPr>
        <w:t xml:space="preserve"> </w:t>
      </w:r>
      <w:r w:rsidR="71510C31" w:rsidRPr="1E4D8C4F">
        <w:rPr>
          <w:rFonts w:ascii="Century Gothic" w:eastAsia="Century Gothic" w:hAnsi="Century Gothic" w:cs="Century Gothic"/>
        </w:rPr>
        <w:t>A</w:t>
      </w:r>
      <w:r w:rsidR="1B0ED883" w:rsidRPr="1E4D8C4F">
        <w:rPr>
          <w:rFonts w:ascii="Century Gothic" w:eastAsia="Century Gothic" w:hAnsi="Century Gothic" w:cs="Century Gothic"/>
        </w:rPr>
        <w:t>dmin</w:t>
      </w:r>
      <w:r w:rsidRPr="1E4D8C4F">
        <w:rPr>
          <w:rFonts w:ascii="Century Gothic" w:eastAsia="Century Gothic" w:hAnsi="Century Gothic" w:cs="Century Gothic"/>
        </w:rPr>
        <w:t xml:space="preserve"> module </w:t>
      </w:r>
      <w:r w:rsidR="6A266FB1" w:rsidRPr="1E4D8C4F">
        <w:rPr>
          <w:rFonts w:ascii="Century Gothic" w:eastAsia="Century Gothic" w:hAnsi="Century Gothic" w:cs="Century Gothic"/>
        </w:rPr>
        <w:t>to</w:t>
      </w:r>
      <w:r w:rsidRPr="1E4D8C4F">
        <w:rPr>
          <w:rFonts w:ascii="Century Gothic" w:eastAsia="Century Gothic" w:hAnsi="Century Gothic" w:cs="Century Gothic"/>
        </w:rPr>
        <w:t xml:space="preserve"> the</w:t>
      </w:r>
      <w:r w:rsidR="4ED88F2D" w:rsidRPr="1E4D8C4F">
        <w:rPr>
          <w:rFonts w:ascii="Century Gothic" w:eastAsia="Century Gothic" w:hAnsi="Century Gothic" w:cs="Century Gothic"/>
        </w:rPr>
        <w:t xml:space="preserve"> </w:t>
      </w:r>
      <w:r w:rsidRPr="1E4D8C4F">
        <w:rPr>
          <w:rFonts w:ascii="Century Gothic" w:eastAsia="Century Gothic" w:hAnsi="Century Gothic" w:cs="Century Gothic"/>
        </w:rPr>
        <w:t>solution, which</w:t>
      </w:r>
      <w:r w:rsidR="6FFCB537" w:rsidRPr="1E4D8C4F">
        <w:rPr>
          <w:rFonts w:ascii="Century Gothic" w:eastAsia="Century Gothic" w:hAnsi="Century Gothic" w:cs="Century Gothic"/>
        </w:rPr>
        <w:t xml:space="preserve"> will encompass; </w:t>
      </w:r>
      <w:r w:rsidRPr="1E4D8C4F">
        <w:rPr>
          <w:rFonts w:ascii="Century Gothic" w:eastAsia="Century Gothic" w:hAnsi="Century Gothic" w:cs="Century Gothic"/>
        </w:rPr>
        <w:t xml:space="preserve">Recruitment and </w:t>
      </w:r>
      <w:r w:rsidR="637F8D02" w:rsidRPr="1E4D8C4F">
        <w:rPr>
          <w:rFonts w:ascii="Century Gothic" w:eastAsia="Century Gothic" w:hAnsi="Century Gothic" w:cs="Century Gothic"/>
        </w:rPr>
        <w:t>HRDA</w:t>
      </w:r>
      <w:r w:rsidRPr="1E4D8C4F">
        <w:rPr>
          <w:rFonts w:ascii="Century Gothic" w:eastAsia="Century Gothic" w:hAnsi="Century Gothic" w:cs="Century Gothic"/>
        </w:rPr>
        <w:t xml:space="preserve"> system</w:t>
      </w:r>
      <w:r w:rsidR="14080B11" w:rsidRPr="1E4D8C4F">
        <w:rPr>
          <w:rFonts w:ascii="Century Gothic" w:eastAsia="Century Gothic" w:hAnsi="Century Gothic" w:cs="Century Gothic"/>
        </w:rPr>
        <w:t>.</w:t>
      </w:r>
    </w:p>
    <w:p w14:paraId="411CBDE1" w14:textId="64AC6B65" w:rsidR="00544C14" w:rsidRDefault="005D2D71" w:rsidP="53E8FA28">
      <w:pPr>
        <w:pStyle w:val="Heading2"/>
        <w:rPr>
          <w:rFonts w:ascii="Century Gothic" w:eastAsia="Century Gothic" w:hAnsi="Century Gothic" w:cs="Century Gothic"/>
        </w:rPr>
      </w:pPr>
      <w:r w:rsidRPr="53E8FA28">
        <w:rPr>
          <w:rFonts w:ascii="Century Gothic" w:eastAsia="Century Gothic" w:hAnsi="Century Gothic" w:cs="Century Gothic"/>
        </w:rPr>
        <w:lastRenderedPageBreak/>
        <w:t>1.2</w:t>
      </w:r>
      <w:r>
        <w:tab/>
      </w:r>
      <w:r w:rsidRPr="53E8FA28">
        <w:rPr>
          <w:rFonts w:ascii="Century Gothic" w:eastAsia="Century Gothic" w:hAnsi="Century Gothic" w:cs="Century Gothic"/>
        </w:rPr>
        <w:t>Scope</w:t>
      </w:r>
    </w:p>
    <w:p w14:paraId="06AD3D47" w14:textId="08ED158E" w:rsidR="00544C14" w:rsidRDefault="005D2D71" w:rsidP="53E8FA28">
      <w:pPr>
        <w:rPr>
          <w:rFonts w:ascii="Century Gothic" w:eastAsia="Century Gothic" w:hAnsi="Century Gothic" w:cs="Century Gothic"/>
        </w:rPr>
      </w:pPr>
      <w:r w:rsidRPr="53E8FA28">
        <w:rPr>
          <w:rFonts w:ascii="Century Gothic" w:eastAsia="Century Gothic" w:hAnsi="Century Gothic" w:cs="Century Gothic"/>
        </w:rPr>
        <w:t>The scope covers the functional and nonfunctional requirements, user roles and permissions, integration, and other key aspects.</w:t>
      </w:r>
    </w:p>
    <w:p w14:paraId="3F148CC8" w14:textId="0F1DE9B4" w:rsidR="00544C14" w:rsidRDefault="005D2D71" w:rsidP="53E8FA28">
      <w:pPr>
        <w:pStyle w:val="Heading2"/>
        <w:rPr>
          <w:rFonts w:ascii="Century Gothic" w:eastAsia="Century Gothic" w:hAnsi="Century Gothic" w:cs="Century Gothic"/>
        </w:rPr>
      </w:pPr>
      <w:r w:rsidRPr="53E8FA28">
        <w:rPr>
          <w:rFonts w:ascii="Century Gothic" w:eastAsia="Century Gothic" w:hAnsi="Century Gothic" w:cs="Century Gothic"/>
        </w:rPr>
        <w:t>1.3</w:t>
      </w:r>
      <w:r>
        <w:tab/>
      </w:r>
      <w:r w:rsidRPr="53E8FA28">
        <w:rPr>
          <w:rFonts w:ascii="Century Gothic" w:eastAsia="Century Gothic" w:hAnsi="Century Gothic" w:cs="Century Gothic"/>
        </w:rPr>
        <w:t>Audience</w:t>
      </w:r>
    </w:p>
    <w:p w14:paraId="1269B325" w14:textId="77777777" w:rsidR="00544C14" w:rsidRDefault="005D2D71" w:rsidP="53E8FA28">
      <w:pPr>
        <w:rPr>
          <w:rFonts w:ascii="Century Gothic" w:eastAsia="Century Gothic" w:hAnsi="Century Gothic" w:cs="Century Gothic"/>
        </w:rPr>
      </w:pPr>
      <w:r w:rsidRPr="53E8FA28">
        <w:rPr>
          <w:rFonts w:ascii="Century Gothic" w:eastAsia="Century Gothic" w:hAnsi="Century Gothic" w:cs="Century Gothic"/>
        </w:rPr>
        <w:t>This document is intended for the development team, project managers, stakeholders, and other key personnel involved in the project.</w:t>
      </w:r>
    </w:p>
    <w:p w14:paraId="53245EEC" w14:textId="1AD16642" w:rsidR="6934738F" w:rsidRDefault="349A12C4" w:rsidP="0054341C">
      <w:pPr>
        <w:pStyle w:val="Heading1"/>
        <w:rPr>
          <w:rFonts w:ascii="Century Gothic" w:eastAsia="Century Gothic" w:hAnsi="Century Gothic" w:cs="Century Gothic"/>
        </w:rPr>
      </w:pPr>
      <w:r w:rsidRPr="1E4D8C4F">
        <w:rPr>
          <w:rFonts w:ascii="Century Gothic" w:eastAsia="Century Gothic" w:hAnsi="Century Gothic" w:cs="Century Gothic"/>
        </w:rPr>
        <w:t>2.</w:t>
      </w:r>
      <w:r>
        <w:tab/>
      </w:r>
    </w:p>
    <w:p w14:paraId="55B948BA" w14:textId="05605766" w:rsidR="00544C14" w:rsidRDefault="63568ACA" w:rsidP="53E8FA28">
      <w:pPr>
        <w:pStyle w:val="Heading1"/>
        <w:rPr>
          <w:rFonts w:ascii="Century Gothic" w:eastAsia="Century Gothic" w:hAnsi="Century Gothic" w:cs="Century Gothic"/>
        </w:rPr>
      </w:pPr>
      <w:r w:rsidRPr="53E8FA28">
        <w:rPr>
          <w:rFonts w:ascii="Century Gothic" w:eastAsia="Century Gothic" w:hAnsi="Century Gothic" w:cs="Century Gothic"/>
        </w:rPr>
        <w:t>3</w:t>
      </w:r>
      <w:r w:rsidR="005D2D71" w:rsidRPr="53E8FA28">
        <w:rPr>
          <w:rFonts w:ascii="Century Gothic" w:eastAsia="Century Gothic" w:hAnsi="Century Gothic" w:cs="Century Gothic"/>
        </w:rPr>
        <w:t>.</w:t>
      </w:r>
      <w:r w:rsidR="005D2D71">
        <w:tab/>
      </w:r>
      <w:r w:rsidR="1F2C0CB5" w:rsidRPr="53E8FA28">
        <w:rPr>
          <w:rFonts w:ascii="Century Gothic" w:eastAsia="Century Gothic" w:hAnsi="Century Gothic" w:cs="Century Gothic"/>
        </w:rPr>
        <w:t xml:space="preserve">Admin Module </w:t>
      </w:r>
      <w:r w:rsidR="005D2D71" w:rsidRPr="53E8FA28">
        <w:rPr>
          <w:rFonts w:ascii="Century Gothic" w:eastAsia="Century Gothic" w:hAnsi="Century Gothic" w:cs="Century Gothic"/>
        </w:rPr>
        <w:t>System Overview</w:t>
      </w:r>
    </w:p>
    <w:p w14:paraId="4027E621" w14:textId="6A904997" w:rsidR="00544C14" w:rsidRDefault="71884CDC" w:rsidP="53E8FA28">
      <w:pPr>
        <w:pStyle w:val="Heading2"/>
        <w:rPr>
          <w:rFonts w:ascii="Century Gothic" w:eastAsia="Century Gothic" w:hAnsi="Century Gothic" w:cs="Century Gothic"/>
        </w:rPr>
      </w:pPr>
      <w:r w:rsidRPr="53E8FA28">
        <w:rPr>
          <w:rFonts w:ascii="Century Gothic" w:eastAsia="Century Gothic" w:hAnsi="Century Gothic" w:cs="Century Gothic"/>
        </w:rPr>
        <w:t>3</w:t>
      </w:r>
      <w:r w:rsidR="3DD4CE62" w:rsidRPr="53E8FA28">
        <w:rPr>
          <w:rFonts w:ascii="Century Gothic" w:eastAsia="Century Gothic" w:hAnsi="Century Gothic" w:cs="Century Gothic"/>
        </w:rPr>
        <w:t>.1</w:t>
      </w:r>
      <w:r w:rsidR="3DD4CE62">
        <w:tab/>
      </w:r>
      <w:r w:rsidR="005D2D71" w:rsidRPr="53E8FA28">
        <w:rPr>
          <w:rFonts w:ascii="Century Gothic" w:eastAsia="Century Gothic" w:hAnsi="Century Gothic" w:cs="Century Gothic"/>
        </w:rPr>
        <w:t>Description</w:t>
      </w:r>
    </w:p>
    <w:p w14:paraId="55B462AB" w14:textId="349C2544" w:rsidR="00544C14" w:rsidRDefault="005D2D71" w:rsidP="53E8FA28">
      <w:pPr>
        <w:rPr>
          <w:rFonts w:ascii="Century Gothic" w:eastAsia="Century Gothic" w:hAnsi="Century Gothic" w:cs="Century Gothic"/>
        </w:rPr>
      </w:pPr>
      <w:r w:rsidRPr="1E4D8C4F">
        <w:rPr>
          <w:rFonts w:ascii="Century Gothic" w:eastAsia="Century Gothic" w:hAnsi="Century Gothic" w:cs="Century Gothic"/>
        </w:rPr>
        <w:t xml:space="preserve">The </w:t>
      </w:r>
      <w:r w:rsidR="770DE2DD" w:rsidRPr="1E4D8C4F">
        <w:rPr>
          <w:rFonts w:ascii="Century Gothic" w:eastAsia="Century Gothic" w:hAnsi="Century Gothic" w:cs="Century Gothic"/>
        </w:rPr>
        <w:t>admin</w:t>
      </w:r>
      <w:r w:rsidRPr="1E4D8C4F">
        <w:rPr>
          <w:rFonts w:ascii="Century Gothic" w:eastAsia="Century Gothic" w:hAnsi="Century Gothic" w:cs="Century Gothic"/>
        </w:rPr>
        <w:t xml:space="preserve"> module is a crucial component of the TIMATEND HR solution, designed to streamline and automate HR processes. It integrates Recruitment</w:t>
      </w:r>
      <w:r w:rsidR="2FE15051" w:rsidRPr="1E4D8C4F">
        <w:rPr>
          <w:rFonts w:ascii="Century Gothic" w:eastAsia="Century Gothic" w:hAnsi="Century Gothic" w:cs="Century Gothic"/>
        </w:rPr>
        <w:t xml:space="preserve"> </w:t>
      </w:r>
      <w:r w:rsidRPr="1E4D8C4F">
        <w:rPr>
          <w:rFonts w:ascii="Century Gothic" w:eastAsia="Century Gothic" w:hAnsi="Century Gothic" w:cs="Century Gothic"/>
        </w:rPr>
        <w:t xml:space="preserve">and </w:t>
      </w:r>
      <w:r w:rsidR="03EEB836" w:rsidRPr="1E4D8C4F">
        <w:rPr>
          <w:rFonts w:ascii="Century Gothic" w:eastAsia="Century Gothic" w:hAnsi="Century Gothic" w:cs="Century Gothic"/>
        </w:rPr>
        <w:t>HRDA</w:t>
      </w:r>
      <w:r w:rsidRPr="1E4D8C4F">
        <w:rPr>
          <w:rFonts w:ascii="Century Gothic" w:eastAsia="Century Gothic" w:hAnsi="Century Gothic" w:cs="Century Gothic"/>
        </w:rPr>
        <w:t xml:space="preserve"> systems into a unified platform to enhance operational efficiency and accuracy.</w:t>
      </w:r>
    </w:p>
    <w:p w14:paraId="043A1C6E" w14:textId="5F3FF088" w:rsidR="00544C14" w:rsidRDefault="2DFDE668" w:rsidP="53E8FA28">
      <w:pPr>
        <w:pStyle w:val="Heading2"/>
        <w:rPr>
          <w:rFonts w:ascii="Century Gothic" w:eastAsia="Century Gothic" w:hAnsi="Century Gothic" w:cs="Century Gothic"/>
        </w:rPr>
      </w:pPr>
      <w:r w:rsidRPr="53E8FA28">
        <w:rPr>
          <w:rFonts w:ascii="Century Gothic" w:eastAsia="Century Gothic" w:hAnsi="Century Gothic" w:cs="Century Gothic"/>
        </w:rPr>
        <w:t>3</w:t>
      </w:r>
      <w:r w:rsidR="2A325E60" w:rsidRPr="53E8FA28">
        <w:rPr>
          <w:rFonts w:ascii="Century Gothic" w:eastAsia="Century Gothic" w:hAnsi="Century Gothic" w:cs="Century Gothic"/>
        </w:rPr>
        <w:t>.2</w:t>
      </w:r>
      <w:r w:rsidR="2A325E60">
        <w:tab/>
      </w:r>
      <w:r w:rsidR="005D2D71" w:rsidRPr="53E8FA28">
        <w:rPr>
          <w:rFonts w:ascii="Century Gothic" w:eastAsia="Century Gothic" w:hAnsi="Century Gothic" w:cs="Century Gothic"/>
        </w:rPr>
        <w:t>Goals and Objectives</w:t>
      </w:r>
    </w:p>
    <w:p w14:paraId="18D4EC04" w14:textId="77777777" w:rsidR="00A80DC7" w:rsidRDefault="005D2D71" w:rsidP="0099658C">
      <w:pPr>
        <w:pStyle w:val="ListParagraph"/>
        <w:numPr>
          <w:ilvl w:val="0"/>
          <w:numId w:val="65"/>
        </w:numPr>
        <w:rPr>
          <w:rFonts w:ascii="Century Gothic" w:eastAsia="Century Gothic" w:hAnsi="Century Gothic" w:cs="Century Gothic"/>
        </w:rPr>
      </w:pPr>
      <w:r w:rsidRPr="53E8FA28">
        <w:rPr>
          <w:rFonts w:ascii="Century Gothic" w:eastAsia="Century Gothic" w:hAnsi="Century Gothic" w:cs="Century Gothic"/>
        </w:rPr>
        <w:t>To streamline the recruitment process and improve candidate management.</w:t>
      </w:r>
    </w:p>
    <w:p w14:paraId="03322C7E" w14:textId="77777777" w:rsidR="00A80DC7" w:rsidRDefault="005D2D71" w:rsidP="0099658C">
      <w:pPr>
        <w:pStyle w:val="ListParagraph"/>
        <w:numPr>
          <w:ilvl w:val="0"/>
          <w:numId w:val="65"/>
        </w:numPr>
        <w:rPr>
          <w:rFonts w:ascii="Century Gothic" w:eastAsia="Century Gothic" w:hAnsi="Century Gothic" w:cs="Century Gothic"/>
        </w:rPr>
      </w:pPr>
      <w:r w:rsidRPr="53E8FA28">
        <w:rPr>
          <w:rFonts w:ascii="Century Gothic" w:eastAsia="Century Gothic" w:hAnsi="Century Gothic" w:cs="Century Gothic"/>
        </w:rPr>
        <w:t>To optimize procurement operations and supplier management.</w:t>
      </w:r>
    </w:p>
    <w:p w14:paraId="14B2A5B0" w14:textId="77777777" w:rsidR="00A80DC7" w:rsidRDefault="005D2D71" w:rsidP="0099658C">
      <w:pPr>
        <w:pStyle w:val="ListParagraph"/>
        <w:numPr>
          <w:ilvl w:val="0"/>
          <w:numId w:val="65"/>
        </w:numPr>
        <w:rPr>
          <w:rFonts w:ascii="Century Gothic" w:eastAsia="Century Gothic" w:hAnsi="Century Gothic" w:cs="Century Gothic"/>
        </w:rPr>
      </w:pPr>
      <w:r w:rsidRPr="53E8FA28">
        <w:rPr>
          <w:rFonts w:ascii="Century Gothic" w:eastAsia="Century Gothic" w:hAnsi="Century Gothic" w:cs="Century Gothic"/>
        </w:rPr>
        <w:t>To enhance inventory tracking and management.</w:t>
      </w:r>
    </w:p>
    <w:p w14:paraId="4461676D" w14:textId="19DED589" w:rsidR="00544C14" w:rsidRDefault="005D2D71" w:rsidP="0099658C">
      <w:pPr>
        <w:pStyle w:val="ListParagraph"/>
        <w:numPr>
          <w:ilvl w:val="0"/>
          <w:numId w:val="65"/>
        </w:numPr>
        <w:rPr>
          <w:rFonts w:ascii="Century Gothic" w:eastAsia="Century Gothic" w:hAnsi="Century Gothic" w:cs="Century Gothic"/>
        </w:rPr>
      </w:pPr>
      <w:r w:rsidRPr="53E8FA28">
        <w:rPr>
          <w:rFonts w:ascii="Century Gothic" w:eastAsia="Century Gothic" w:hAnsi="Century Gothic" w:cs="Century Gothic"/>
        </w:rPr>
        <w:t>To provide robust document management capabilities.</w:t>
      </w:r>
    </w:p>
    <w:p w14:paraId="67C994AA" w14:textId="3CEB474B" w:rsidR="00544C14" w:rsidRDefault="505685F0" w:rsidP="53E8FA28">
      <w:pPr>
        <w:pStyle w:val="Heading1"/>
        <w:rPr>
          <w:rFonts w:ascii="Century Gothic" w:eastAsia="Century Gothic" w:hAnsi="Century Gothic" w:cs="Century Gothic"/>
        </w:rPr>
      </w:pPr>
      <w:r w:rsidRPr="53E8FA28">
        <w:rPr>
          <w:rFonts w:ascii="Century Gothic" w:eastAsia="Century Gothic" w:hAnsi="Century Gothic" w:cs="Century Gothic"/>
        </w:rPr>
        <w:t>4</w:t>
      </w:r>
      <w:r w:rsidR="005D2D71" w:rsidRPr="53E8FA28">
        <w:rPr>
          <w:rFonts w:ascii="Century Gothic" w:eastAsia="Century Gothic" w:hAnsi="Century Gothic" w:cs="Century Gothic"/>
        </w:rPr>
        <w:t>.</w:t>
      </w:r>
      <w:r w:rsidR="005D2D71">
        <w:tab/>
      </w:r>
      <w:r w:rsidR="005D2D71" w:rsidRPr="53E8FA28">
        <w:rPr>
          <w:rFonts w:ascii="Century Gothic" w:eastAsia="Century Gothic" w:hAnsi="Century Gothic" w:cs="Century Gothic"/>
        </w:rPr>
        <w:t>Requirements</w:t>
      </w:r>
    </w:p>
    <w:p w14:paraId="37C3A3A8" w14:textId="4B0F5A26" w:rsidR="07FC9B59" w:rsidRDefault="1624B781" w:rsidP="53E8FA28">
      <w:pPr>
        <w:pStyle w:val="Heading2"/>
        <w:rPr>
          <w:rFonts w:ascii="Century Gothic" w:eastAsia="Century Gothic" w:hAnsi="Century Gothic" w:cs="Century Gothic"/>
        </w:rPr>
      </w:pPr>
      <w:r w:rsidRPr="53E8FA28">
        <w:rPr>
          <w:rFonts w:ascii="Century Gothic" w:eastAsia="Century Gothic" w:hAnsi="Century Gothic" w:cs="Century Gothic"/>
        </w:rPr>
        <w:t>4</w:t>
      </w:r>
      <w:r w:rsidR="005D2D71" w:rsidRPr="53E8FA28">
        <w:rPr>
          <w:rFonts w:ascii="Century Gothic" w:eastAsia="Century Gothic" w:hAnsi="Century Gothic" w:cs="Century Gothic"/>
        </w:rPr>
        <w:t>.</w:t>
      </w:r>
      <w:r w:rsidR="450FA4F2" w:rsidRPr="53E8FA28">
        <w:rPr>
          <w:rFonts w:ascii="Century Gothic" w:eastAsia="Century Gothic" w:hAnsi="Century Gothic" w:cs="Century Gothic"/>
        </w:rPr>
        <w:t>1</w:t>
      </w:r>
      <w:r w:rsidR="005D2D71">
        <w:tab/>
      </w:r>
      <w:r w:rsidR="005D2D71" w:rsidRPr="53E8FA28">
        <w:rPr>
          <w:rFonts w:ascii="Century Gothic" w:eastAsia="Century Gothic" w:hAnsi="Century Gothic" w:cs="Century Gothic"/>
        </w:rPr>
        <w:t>Recruitment</w:t>
      </w:r>
    </w:p>
    <w:p w14:paraId="2AD1D9E5" w14:textId="6DB5E8AF" w:rsidR="27FEA6AF" w:rsidRDefault="6D83595B" w:rsidP="53E8FA28">
      <w:pPr>
        <w:pStyle w:val="Heading3"/>
        <w:rPr>
          <w:rFonts w:ascii="Century Gothic" w:eastAsia="Century Gothic" w:hAnsi="Century Gothic" w:cs="Century Gothic"/>
        </w:rPr>
      </w:pPr>
      <w:r w:rsidRPr="53E8FA28">
        <w:rPr>
          <w:rFonts w:ascii="Century Gothic" w:eastAsia="Century Gothic" w:hAnsi="Century Gothic" w:cs="Century Gothic"/>
        </w:rPr>
        <w:t>4</w:t>
      </w:r>
      <w:r w:rsidR="219F8BFA" w:rsidRPr="53E8FA28">
        <w:rPr>
          <w:rFonts w:ascii="Century Gothic" w:eastAsia="Century Gothic" w:hAnsi="Century Gothic" w:cs="Century Gothic"/>
        </w:rPr>
        <w:t>.1.1</w:t>
      </w:r>
      <w:r w:rsidR="219F8BFA">
        <w:tab/>
      </w:r>
      <w:r w:rsidR="27FEA6AF" w:rsidRPr="53E8FA28">
        <w:rPr>
          <w:rFonts w:ascii="Century Gothic" w:eastAsia="Century Gothic" w:hAnsi="Century Gothic" w:cs="Century Gothic"/>
        </w:rPr>
        <w:t>System Objective</w:t>
      </w:r>
    </w:p>
    <w:p w14:paraId="2964A0CE" w14:textId="63E5CCCE" w:rsidR="27FEA6AF" w:rsidRDefault="27FEA6AF" w:rsidP="53E8FA28">
      <w:pPr>
        <w:rPr>
          <w:rFonts w:ascii="Century Gothic" w:eastAsia="Century Gothic" w:hAnsi="Century Gothic" w:cs="Century Gothic"/>
        </w:rPr>
      </w:pPr>
      <w:r w:rsidRPr="53E8FA28">
        <w:rPr>
          <w:rFonts w:ascii="Century Gothic" w:eastAsia="Century Gothic" w:hAnsi="Century Gothic" w:cs="Century Gothic"/>
        </w:rPr>
        <w:t>The Recruitment Management System streamlines and manages the recruitment process within an organization. Like systems for performance management and payroll, it enhances information flow across HR departments. The system is designed to:</w:t>
      </w:r>
    </w:p>
    <w:p w14:paraId="45D18DA3" w14:textId="2D973D46" w:rsidR="27FEA6AF" w:rsidRDefault="27FEA6AF" w:rsidP="0099658C">
      <w:pPr>
        <w:pStyle w:val="ListParagraph"/>
        <w:numPr>
          <w:ilvl w:val="0"/>
          <w:numId w:val="68"/>
        </w:numPr>
        <w:rPr>
          <w:rFonts w:ascii="Century Gothic" w:eastAsia="Century Gothic" w:hAnsi="Century Gothic" w:cs="Century Gothic"/>
        </w:rPr>
      </w:pPr>
      <w:r w:rsidRPr="53E8FA28">
        <w:rPr>
          <w:rFonts w:ascii="Century Gothic" w:eastAsia="Century Gothic" w:hAnsi="Century Gothic" w:cs="Century Gothic"/>
        </w:rPr>
        <w:t xml:space="preserve">Structurally organize all recruitment processes systematically. </w:t>
      </w:r>
    </w:p>
    <w:p w14:paraId="7832D347" w14:textId="1A7D7045" w:rsidR="27FEA6AF" w:rsidRDefault="27FEA6AF" w:rsidP="0099658C">
      <w:pPr>
        <w:pStyle w:val="ListParagraph"/>
        <w:numPr>
          <w:ilvl w:val="0"/>
          <w:numId w:val="68"/>
        </w:numPr>
        <w:rPr>
          <w:rFonts w:ascii="Century Gothic" w:eastAsia="Century Gothic" w:hAnsi="Century Gothic" w:cs="Century Gothic"/>
        </w:rPr>
      </w:pPr>
      <w:r w:rsidRPr="53E8FA28">
        <w:rPr>
          <w:rFonts w:ascii="Century Gothic" w:eastAsia="Century Gothic" w:hAnsi="Century Gothic" w:cs="Century Gothic"/>
        </w:rPr>
        <w:t>Ensure faster, unbiased, accurate, and reliable processing of applications from various sources.</w:t>
      </w:r>
    </w:p>
    <w:p w14:paraId="19D5C62E" w14:textId="385417D2" w:rsidR="27FEA6AF" w:rsidRDefault="27FEA6AF" w:rsidP="0099658C">
      <w:pPr>
        <w:pStyle w:val="ListParagraph"/>
        <w:numPr>
          <w:ilvl w:val="0"/>
          <w:numId w:val="68"/>
        </w:numPr>
        <w:rPr>
          <w:rFonts w:ascii="Century Gothic" w:eastAsia="Century Gothic" w:hAnsi="Century Gothic" w:cs="Century Gothic"/>
        </w:rPr>
      </w:pPr>
      <w:r w:rsidRPr="53E8FA28">
        <w:rPr>
          <w:rFonts w:ascii="Century Gothic" w:eastAsia="Century Gothic" w:hAnsi="Century Gothic" w:cs="Century Gothic"/>
        </w:rPr>
        <w:t>Reduce both time-per-hire and cost-per-hire.</w:t>
      </w:r>
    </w:p>
    <w:p w14:paraId="7D4DD3CF" w14:textId="6D1F3EEC" w:rsidR="27FEA6AF" w:rsidRDefault="27FEA6AF" w:rsidP="0099658C">
      <w:pPr>
        <w:pStyle w:val="ListParagraph"/>
        <w:numPr>
          <w:ilvl w:val="0"/>
          <w:numId w:val="68"/>
        </w:numPr>
        <w:rPr>
          <w:rFonts w:ascii="Century Gothic" w:eastAsia="Century Gothic" w:hAnsi="Century Gothic" w:cs="Century Gothic"/>
        </w:rPr>
      </w:pPr>
      <w:r w:rsidRPr="53E8FA28">
        <w:rPr>
          <w:rFonts w:ascii="Century Gothic" w:eastAsia="Century Gothic" w:hAnsi="Century Gothic" w:cs="Century Gothic"/>
        </w:rPr>
        <w:lastRenderedPageBreak/>
        <w:t>Integrate different elements such as the company's website application system, unsolicited applications, outsourced recruitment, and final decision-making into the primary recruitment process.</w:t>
      </w:r>
    </w:p>
    <w:p w14:paraId="3407EBB5" w14:textId="67178A0E" w:rsidR="27FEA6AF" w:rsidRDefault="27FEA6AF" w:rsidP="0099658C">
      <w:pPr>
        <w:pStyle w:val="ListParagraph"/>
        <w:numPr>
          <w:ilvl w:val="0"/>
          <w:numId w:val="68"/>
        </w:numPr>
        <w:rPr>
          <w:rFonts w:ascii="Century Gothic" w:eastAsia="Century Gothic" w:hAnsi="Century Gothic" w:cs="Century Gothic"/>
        </w:rPr>
      </w:pPr>
      <w:r w:rsidRPr="53E8FA28">
        <w:rPr>
          <w:rFonts w:ascii="Century Gothic" w:eastAsia="Century Gothic" w:hAnsi="Century Gothic" w:cs="Century Gothic"/>
        </w:rPr>
        <w:t>Maintain an automated database of applicants, enhancing talent management and recruitment efficiency.</w:t>
      </w:r>
    </w:p>
    <w:p w14:paraId="6D28A640" w14:textId="40570931" w:rsidR="27FEA6AF" w:rsidRDefault="27FEA6AF" w:rsidP="0099658C">
      <w:pPr>
        <w:pStyle w:val="ListParagraph"/>
        <w:numPr>
          <w:ilvl w:val="0"/>
          <w:numId w:val="68"/>
        </w:numPr>
        <w:rPr>
          <w:rFonts w:ascii="Century Gothic" w:eastAsia="Century Gothic" w:hAnsi="Century Gothic" w:cs="Century Gothic"/>
        </w:rPr>
      </w:pPr>
      <w:r w:rsidRPr="53E8FA28">
        <w:rPr>
          <w:rFonts w:ascii="Century Gothic" w:eastAsia="Century Gothic" w:hAnsi="Century Gothic" w:cs="Century Gothic"/>
        </w:rPr>
        <w:t xml:space="preserve">Offer a flexible, automated, and interactive interface connecting the online application system, the company's recruitment department, and job seekers. </w:t>
      </w:r>
    </w:p>
    <w:p w14:paraId="49B27325" w14:textId="3509F612" w:rsidR="27FEA6AF" w:rsidRDefault="27FEA6AF" w:rsidP="0099658C">
      <w:pPr>
        <w:pStyle w:val="ListParagraph"/>
        <w:numPr>
          <w:ilvl w:val="0"/>
          <w:numId w:val="68"/>
        </w:numPr>
        <w:rPr>
          <w:rFonts w:ascii="Century Gothic" w:eastAsia="Century Gothic" w:hAnsi="Century Gothic" w:cs="Century Gothic"/>
        </w:rPr>
      </w:pPr>
      <w:r w:rsidRPr="53E8FA28">
        <w:rPr>
          <w:rFonts w:ascii="Century Gothic" w:eastAsia="Century Gothic" w:hAnsi="Century Gothic" w:cs="Century Gothic"/>
        </w:rPr>
        <w:t>Foster communication and build positive relationships with candidates throughout the entire recruitment journey.</w:t>
      </w:r>
    </w:p>
    <w:p w14:paraId="6D1ACA06" w14:textId="6B2647AC" w:rsidR="01A408AE" w:rsidRDefault="01A408AE" w:rsidP="53E8FA28">
      <w:pPr>
        <w:pStyle w:val="Heading3"/>
        <w:rPr>
          <w:rFonts w:ascii="Century Gothic" w:eastAsia="Century Gothic" w:hAnsi="Century Gothic" w:cs="Century Gothic"/>
        </w:rPr>
      </w:pPr>
      <w:r w:rsidRPr="53E8FA28">
        <w:rPr>
          <w:rFonts w:ascii="Century Gothic" w:eastAsia="Century Gothic" w:hAnsi="Century Gothic" w:cs="Century Gothic"/>
        </w:rPr>
        <w:t>4</w:t>
      </w:r>
      <w:r w:rsidR="31DD9400" w:rsidRPr="53E8FA28">
        <w:rPr>
          <w:rFonts w:ascii="Century Gothic" w:eastAsia="Century Gothic" w:hAnsi="Century Gothic" w:cs="Century Gothic"/>
        </w:rPr>
        <w:t>.1.2</w:t>
      </w:r>
      <w:r>
        <w:tab/>
      </w:r>
      <w:r w:rsidR="2F0EE7D1" w:rsidRPr="53E8FA28">
        <w:rPr>
          <w:rFonts w:ascii="Century Gothic" w:eastAsia="Century Gothic" w:hAnsi="Century Gothic" w:cs="Century Gothic"/>
        </w:rPr>
        <w:t>Scope</w:t>
      </w:r>
    </w:p>
    <w:p w14:paraId="19BE9C54" w14:textId="71B8590D" w:rsidR="2F0EE7D1" w:rsidRDefault="2F0EE7D1" w:rsidP="53E8FA28">
      <w:pPr>
        <w:rPr>
          <w:rFonts w:ascii="Century Gothic" w:eastAsia="Century Gothic" w:hAnsi="Century Gothic" w:cs="Century Gothic"/>
        </w:rPr>
      </w:pPr>
      <w:r w:rsidRPr="53E8FA28">
        <w:rPr>
          <w:rFonts w:ascii="Century Gothic" w:eastAsia="Century Gothic" w:hAnsi="Century Gothic" w:cs="Century Gothic"/>
        </w:rPr>
        <w:t>The Recruitment module will be</w:t>
      </w:r>
      <w:r w:rsidR="423FFEFC" w:rsidRPr="53E8FA28">
        <w:rPr>
          <w:rFonts w:ascii="Century Gothic" w:eastAsia="Century Gothic" w:hAnsi="Century Gothic" w:cs="Century Gothic"/>
        </w:rPr>
        <w:t xml:space="preserve"> added</w:t>
      </w:r>
      <w:r w:rsidRPr="53E8FA28">
        <w:rPr>
          <w:rFonts w:ascii="Century Gothic" w:eastAsia="Century Gothic" w:hAnsi="Century Gothic" w:cs="Century Gothic"/>
        </w:rPr>
        <w:t xml:space="preserve"> into the existing TIMATEND HR solution. It will provide functionalities for recruitment management accessible only to super admins and HR managers.</w:t>
      </w:r>
    </w:p>
    <w:p w14:paraId="3C550FF4" w14:textId="219E59BF" w:rsidR="39A8D967" w:rsidRDefault="39A8D967" w:rsidP="53E8FA28">
      <w:pPr>
        <w:pStyle w:val="Heading3"/>
        <w:rPr>
          <w:rFonts w:ascii="Century Gothic" w:eastAsia="Century Gothic" w:hAnsi="Century Gothic" w:cs="Century Gothic"/>
        </w:rPr>
      </w:pPr>
      <w:r w:rsidRPr="53E8FA28">
        <w:rPr>
          <w:rFonts w:ascii="Century Gothic" w:eastAsia="Century Gothic" w:hAnsi="Century Gothic" w:cs="Century Gothic"/>
        </w:rPr>
        <w:t>4</w:t>
      </w:r>
      <w:r w:rsidR="6B4B2040" w:rsidRPr="53E8FA28">
        <w:rPr>
          <w:rFonts w:ascii="Century Gothic" w:eastAsia="Century Gothic" w:hAnsi="Century Gothic" w:cs="Century Gothic"/>
        </w:rPr>
        <w:t>.1.3</w:t>
      </w:r>
      <w:r>
        <w:tab/>
      </w:r>
      <w:r w:rsidR="36EC50BD" w:rsidRPr="53E8FA28">
        <w:rPr>
          <w:rFonts w:ascii="Century Gothic" w:eastAsia="Century Gothic" w:hAnsi="Century Gothic" w:cs="Century Gothic"/>
        </w:rPr>
        <w:t>Functional Requirements</w:t>
      </w:r>
    </w:p>
    <w:p w14:paraId="0C311199" w14:textId="4EF09523" w:rsidR="4EDB7ADA" w:rsidRDefault="4EDB7ADA" w:rsidP="53E8FA28">
      <w:r w:rsidRPr="53E8FA28">
        <w:rPr>
          <w:rFonts w:ascii="Century Gothic" w:eastAsia="Century Gothic" w:hAnsi="Century Gothic" w:cs="Century Gothic"/>
        </w:rPr>
        <w:t>The Recruitment Module will have the following Sub-modules:</w:t>
      </w:r>
    </w:p>
    <w:p w14:paraId="297322A0" w14:textId="1340FFB7" w:rsidR="4E8E34DD" w:rsidRDefault="4E8E34DD" w:rsidP="0099658C">
      <w:pPr>
        <w:pStyle w:val="ListParagraph"/>
        <w:numPr>
          <w:ilvl w:val="0"/>
          <w:numId w:val="56"/>
        </w:numPr>
        <w:spacing w:after="0"/>
        <w:rPr>
          <w:rFonts w:ascii="Century Gothic" w:eastAsia="Century Gothic" w:hAnsi="Century Gothic" w:cs="Century Gothic"/>
        </w:rPr>
      </w:pPr>
      <w:r w:rsidRPr="53E8FA28">
        <w:rPr>
          <w:rFonts w:ascii="Century Gothic" w:eastAsia="Century Gothic" w:hAnsi="Century Gothic" w:cs="Century Gothic"/>
        </w:rPr>
        <w:t>Re</w:t>
      </w:r>
      <w:r w:rsidR="00231CD7">
        <w:rPr>
          <w:rFonts w:ascii="Century Gothic" w:eastAsia="Century Gothic" w:hAnsi="Century Gothic" w:cs="Century Gothic"/>
        </w:rPr>
        <w:t>cruitment</w:t>
      </w:r>
      <w:r w:rsidRPr="53E8FA28">
        <w:rPr>
          <w:rFonts w:ascii="Century Gothic" w:eastAsia="Century Gothic" w:hAnsi="Century Gothic" w:cs="Century Gothic"/>
        </w:rPr>
        <w:t xml:space="preserve"> Management</w:t>
      </w:r>
    </w:p>
    <w:p w14:paraId="2FC4DEA6" w14:textId="7756514B" w:rsidR="4EDB7ADA" w:rsidRDefault="4EDB7ADA" w:rsidP="0099658C">
      <w:pPr>
        <w:pStyle w:val="ListParagraph"/>
        <w:numPr>
          <w:ilvl w:val="0"/>
          <w:numId w:val="56"/>
        </w:numPr>
        <w:spacing w:after="0"/>
        <w:rPr>
          <w:rFonts w:ascii="Century Gothic" w:eastAsia="Century Gothic" w:hAnsi="Century Gothic" w:cs="Century Gothic"/>
        </w:rPr>
      </w:pPr>
      <w:r w:rsidRPr="53E8FA28">
        <w:rPr>
          <w:rFonts w:ascii="Century Gothic" w:eastAsia="Century Gothic" w:hAnsi="Century Gothic" w:cs="Century Gothic"/>
        </w:rPr>
        <w:t>Job Management</w:t>
      </w:r>
    </w:p>
    <w:p w14:paraId="2835102A" w14:textId="5090D001" w:rsidR="4EDB7ADA" w:rsidRDefault="4EDB7ADA" w:rsidP="0099658C">
      <w:pPr>
        <w:pStyle w:val="ListParagraph"/>
        <w:numPr>
          <w:ilvl w:val="0"/>
          <w:numId w:val="56"/>
        </w:numPr>
        <w:spacing w:after="0"/>
        <w:rPr>
          <w:rFonts w:ascii="Century Gothic" w:eastAsia="Century Gothic" w:hAnsi="Century Gothic" w:cs="Century Gothic"/>
        </w:rPr>
      </w:pPr>
      <w:r w:rsidRPr="53E8FA28">
        <w:rPr>
          <w:rFonts w:ascii="Century Gothic" w:eastAsia="Century Gothic" w:hAnsi="Century Gothic" w:cs="Century Gothic"/>
        </w:rPr>
        <w:t>Templates</w:t>
      </w:r>
    </w:p>
    <w:p w14:paraId="7108F4C8" w14:textId="76EB2BFF" w:rsidR="4EDB7ADA" w:rsidRDefault="4EDB7ADA" w:rsidP="0099658C">
      <w:pPr>
        <w:pStyle w:val="ListParagraph"/>
        <w:numPr>
          <w:ilvl w:val="0"/>
          <w:numId w:val="56"/>
        </w:numPr>
        <w:spacing w:after="0"/>
        <w:rPr>
          <w:rFonts w:ascii="Century Gothic" w:eastAsia="Century Gothic" w:hAnsi="Century Gothic" w:cs="Century Gothic"/>
        </w:rPr>
      </w:pPr>
      <w:r w:rsidRPr="53E8FA28">
        <w:rPr>
          <w:rFonts w:ascii="Century Gothic" w:eastAsia="Century Gothic" w:hAnsi="Century Gothic" w:cs="Century Gothic"/>
        </w:rPr>
        <w:t>Audit Trail</w:t>
      </w:r>
    </w:p>
    <w:p w14:paraId="708711A7" w14:textId="658B55EB" w:rsidR="53E8FA28" w:rsidRDefault="1AC68095" w:rsidP="53E8FA28">
      <w:pPr>
        <w:pStyle w:val="ListParagraph"/>
        <w:numPr>
          <w:ilvl w:val="0"/>
          <w:numId w:val="56"/>
        </w:numPr>
        <w:spacing w:after="0"/>
        <w:rPr>
          <w:rFonts w:ascii="Century Gothic" w:eastAsia="Century Gothic" w:hAnsi="Century Gothic" w:cs="Century Gothic"/>
        </w:rPr>
      </w:pPr>
      <w:r w:rsidRPr="53E8FA28">
        <w:rPr>
          <w:rFonts w:ascii="Century Gothic" w:eastAsia="Century Gothic" w:hAnsi="Century Gothic" w:cs="Century Gothic"/>
        </w:rPr>
        <w:t>Settings</w:t>
      </w:r>
    </w:p>
    <w:p w14:paraId="21C3BC93" w14:textId="5CAAD3AE" w:rsidR="009E5D81" w:rsidRPr="009E5D81" w:rsidRDefault="009E5D81" w:rsidP="53E8FA28">
      <w:pPr>
        <w:pStyle w:val="ListParagraph"/>
        <w:numPr>
          <w:ilvl w:val="0"/>
          <w:numId w:val="56"/>
        </w:numPr>
        <w:spacing w:after="0"/>
        <w:rPr>
          <w:rFonts w:ascii="Century Gothic" w:eastAsia="Century Gothic" w:hAnsi="Century Gothic" w:cs="Century Gothic"/>
        </w:rPr>
      </w:pPr>
      <w:r>
        <w:rPr>
          <w:rFonts w:ascii="Century Gothic" w:eastAsia="Century Gothic" w:hAnsi="Century Gothic" w:cs="Century Gothic"/>
        </w:rPr>
        <w:t>Application Portal</w:t>
      </w:r>
    </w:p>
    <w:p w14:paraId="48C83501" w14:textId="1AF22577" w:rsidR="53E8FA28" w:rsidRDefault="53E8FA28" w:rsidP="53E8FA28">
      <w:pPr>
        <w:spacing w:after="0"/>
        <w:rPr>
          <w:rFonts w:ascii="Century Gothic" w:eastAsia="Century Gothic" w:hAnsi="Century Gothic" w:cs="Century Gothic"/>
          <w:b/>
          <w:bCs/>
        </w:rPr>
      </w:pPr>
    </w:p>
    <w:p w14:paraId="72B6F2F3" w14:textId="0DF39F0D" w:rsidR="53E8FA28" w:rsidRDefault="53E8FA28" w:rsidP="53E8FA28">
      <w:pPr>
        <w:spacing w:after="0"/>
        <w:rPr>
          <w:rFonts w:ascii="Century Gothic" w:eastAsia="Century Gothic" w:hAnsi="Century Gothic" w:cs="Century Gothic"/>
          <w:b/>
          <w:bCs/>
        </w:rPr>
      </w:pPr>
      <w:r w:rsidRPr="53E8FA28">
        <w:rPr>
          <w:rFonts w:ascii="Century Gothic" w:eastAsia="Century Gothic" w:hAnsi="Century Gothic" w:cs="Century Gothic"/>
          <w:b/>
          <w:bCs/>
        </w:rPr>
        <w:t xml:space="preserve">1. </w:t>
      </w:r>
      <w:r w:rsidR="2ABCBC04" w:rsidRPr="53E8FA28">
        <w:rPr>
          <w:rFonts w:ascii="Century Gothic" w:eastAsia="Century Gothic" w:hAnsi="Century Gothic" w:cs="Century Gothic"/>
          <w:b/>
          <w:bCs/>
        </w:rPr>
        <w:t>Re</w:t>
      </w:r>
      <w:r w:rsidR="03DE1E27" w:rsidRPr="53E8FA28">
        <w:rPr>
          <w:rFonts w:ascii="Century Gothic" w:eastAsia="Century Gothic" w:hAnsi="Century Gothic" w:cs="Century Gothic"/>
          <w:b/>
          <w:bCs/>
        </w:rPr>
        <w:t>cruitment</w:t>
      </w:r>
      <w:r w:rsidR="2ABCBC04" w:rsidRPr="53E8FA28">
        <w:rPr>
          <w:rFonts w:ascii="Century Gothic" w:eastAsia="Century Gothic" w:hAnsi="Century Gothic" w:cs="Century Gothic"/>
          <w:b/>
          <w:bCs/>
        </w:rPr>
        <w:t xml:space="preserve"> Management - </w:t>
      </w:r>
    </w:p>
    <w:p w14:paraId="29C4CC21" w14:textId="0F34795A" w:rsidR="4E4BF00D" w:rsidRDefault="4E4BF00D" w:rsidP="53E8FA28">
      <w:pPr>
        <w:spacing w:after="0"/>
        <w:rPr>
          <w:rFonts w:ascii="Century Gothic" w:eastAsia="Century Gothic" w:hAnsi="Century Gothic" w:cs="Century Gothic"/>
          <w:b/>
          <w:bCs/>
        </w:rPr>
      </w:pPr>
      <w:r w:rsidRPr="53E8FA28">
        <w:rPr>
          <w:rFonts w:ascii="Century Gothic" w:eastAsia="Century Gothic" w:hAnsi="Century Gothic" w:cs="Century Gothic"/>
        </w:rPr>
        <w:t xml:space="preserve">This has the </w:t>
      </w:r>
      <w:proofErr w:type="gramStart"/>
      <w:r w:rsidRPr="53E8FA28">
        <w:rPr>
          <w:rFonts w:ascii="Century Gothic" w:eastAsia="Century Gothic" w:hAnsi="Century Gothic" w:cs="Century Gothic"/>
        </w:rPr>
        <w:t>following;</w:t>
      </w:r>
      <w:proofErr w:type="gramEnd"/>
      <w:r w:rsidR="00231CD7">
        <w:rPr>
          <w:rFonts w:ascii="Century Gothic" w:eastAsia="Century Gothic" w:hAnsi="Century Gothic" w:cs="Century Gothic"/>
        </w:rPr>
        <w:t xml:space="preserve"> Job Requisitions, Published Jobs, Applicant Pool</w:t>
      </w:r>
      <w:r w:rsidR="00154FF5">
        <w:rPr>
          <w:rFonts w:ascii="Century Gothic" w:eastAsia="Century Gothic" w:hAnsi="Century Gothic" w:cs="Century Gothic"/>
        </w:rPr>
        <w:t>.</w:t>
      </w:r>
    </w:p>
    <w:p w14:paraId="4A9C9877" w14:textId="5920663E" w:rsidR="0637067D" w:rsidRDefault="0637067D" w:rsidP="53E8FA28">
      <w:pPr>
        <w:spacing w:after="0"/>
        <w:rPr>
          <w:rFonts w:ascii="Century Gothic" w:eastAsia="Century Gothic" w:hAnsi="Century Gothic" w:cs="Century Gothic"/>
        </w:rPr>
      </w:pPr>
      <w:r w:rsidRPr="53E8FA28">
        <w:rPr>
          <w:rFonts w:ascii="Century Gothic" w:eastAsia="Century Gothic" w:hAnsi="Century Gothic" w:cs="Century Gothic"/>
          <w:b/>
          <w:bCs/>
        </w:rPr>
        <w:t xml:space="preserve">Job </w:t>
      </w:r>
      <w:r w:rsidR="4E4BF00D" w:rsidRPr="53E8FA28">
        <w:rPr>
          <w:rFonts w:ascii="Century Gothic" w:eastAsia="Century Gothic" w:hAnsi="Century Gothic" w:cs="Century Gothic"/>
          <w:b/>
          <w:bCs/>
        </w:rPr>
        <w:t>Requisitions:</w:t>
      </w:r>
      <w:r w:rsidR="4E4BF00D" w:rsidRPr="53E8FA28">
        <w:rPr>
          <w:rFonts w:ascii="Century Gothic" w:eastAsia="Century Gothic" w:hAnsi="Century Gothic" w:cs="Century Gothic"/>
        </w:rPr>
        <w:t xml:space="preserve"> </w:t>
      </w:r>
    </w:p>
    <w:p w14:paraId="185FBA83" w14:textId="02810339" w:rsidR="3C951BC2" w:rsidRDefault="3C951BC2" w:rsidP="0099658C">
      <w:pPr>
        <w:pStyle w:val="ListParagraph"/>
        <w:numPr>
          <w:ilvl w:val="0"/>
          <w:numId w:val="54"/>
        </w:numPr>
        <w:spacing w:after="0"/>
        <w:rPr>
          <w:rFonts w:ascii="Century Gothic" w:eastAsia="Century Gothic" w:hAnsi="Century Gothic" w:cs="Century Gothic"/>
        </w:rPr>
      </w:pPr>
      <w:r w:rsidRPr="53E8FA28">
        <w:rPr>
          <w:rFonts w:ascii="Century Gothic" w:eastAsia="Century Gothic" w:hAnsi="Century Gothic" w:cs="Century Gothic"/>
        </w:rPr>
        <w:t xml:space="preserve">When this is clicked it will take you to a page where you can view </w:t>
      </w:r>
      <w:r w:rsidR="3F1CE3D2" w:rsidRPr="53E8FA28">
        <w:rPr>
          <w:rFonts w:ascii="Century Gothic" w:eastAsia="Century Gothic" w:hAnsi="Century Gothic" w:cs="Century Gothic"/>
        </w:rPr>
        <w:t>A</w:t>
      </w:r>
      <w:r w:rsidRPr="53E8FA28">
        <w:rPr>
          <w:rFonts w:ascii="Century Gothic" w:eastAsia="Century Gothic" w:hAnsi="Century Gothic" w:cs="Century Gothic"/>
        </w:rPr>
        <w:t>ll</w:t>
      </w:r>
      <w:r w:rsidR="056226B3" w:rsidRPr="53E8FA28">
        <w:rPr>
          <w:rFonts w:ascii="Century Gothic" w:eastAsia="Century Gothic" w:hAnsi="Century Gothic" w:cs="Century Gothic"/>
        </w:rPr>
        <w:t>-</w:t>
      </w:r>
      <w:r w:rsidRPr="53E8FA28">
        <w:rPr>
          <w:rFonts w:ascii="Century Gothic" w:eastAsia="Century Gothic" w:hAnsi="Century Gothic" w:cs="Century Gothic"/>
        </w:rPr>
        <w:t>Requisitions</w:t>
      </w:r>
      <w:r w:rsidR="0FF90EC8" w:rsidRPr="53E8FA28">
        <w:rPr>
          <w:rFonts w:ascii="Century Gothic" w:eastAsia="Century Gothic" w:hAnsi="Century Gothic" w:cs="Century Gothic"/>
        </w:rPr>
        <w:t xml:space="preserve"> Table</w:t>
      </w:r>
      <w:r w:rsidRPr="53E8FA28">
        <w:rPr>
          <w:rFonts w:ascii="Century Gothic" w:eastAsia="Century Gothic" w:hAnsi="Century Gothic" w:cs="Century Gothic"/>
        </w:rPr>
        <w:t xml:space="preserve">. </w:t>
      </w:r>
    </w:p>
    <w:p w14:paraId="5EE4908F" w14:textId="4268DE1E" w:rsidR="5F352DFD" w:rsidRPr="007D2AAF" w:rsidRDefault="5F352DFD" w:rsidP="0099658C">
      <w:pPr>
        <w:pStyle w:val="ListParagraph"/>
        <w:numPr>
          <w:ilvl w:val="0"/>
          <w:numId w:val="54"/>
        </w:numPr>
        <w:spacing w:after="0"/>
        <w:rPr>
          <w:rFonts w:ascii="Century Gothic" w:eastAsia="Century Gothic" w:hAnsi="Century Gothic" w:cs="Century Gothic"/>
          <w:highlight w:val="yellow"/>
        </w:rPr>
      </w:pPr>
      <w:r w:rsidRPr="53E8FA28">
        <w:rPr>
          <w:rFonts w:ascii="Century Gothic" w:eastAsia="Century Gothic" w:hAnsi="Century Gothic" w:cs="Century Gothic"/>
        </w:rPr>
        <w:t xml:space="preserve">The </w:t>
      </w:r>
      <w:r w:rsidR="1F0D68D4" w:rsidRPr="53E8FA28">
        <w:rPr>
          <w:rFonts w:ascii="Century Gothic" w:eastAsia="Century Gothic" w:hAnsi="Century Gothic" w:cs="Century Gothic"/>
        </w:rPr>
        <w:t xml:space="preserve">All-requisitions </w:t>
      </w:r>
      <w:r w:rsidR="4406C2A6" w:rsidRPr="53E8FA28">
        <w:rPr>
          <w:rFonts w:ascii="Century Gothic" w:eastAsia="Century Gothic" w:hAnsi="Century Gothic" w:cs="Century Gothic"/>
        </w:rPr>
        <w:t>table</w:t>
      </w:r>
      <w:r w:rsidRPr="53E8FA28">
        <w:rPr>
          <w:rFonts w:ascii="Century Gothic" w:eastAsia="Century Gothic" w:hAnsi="Century Gothic" w:cs="Century Gothic"/>
        </w:rPr>
        <w:t xml:space="preserve"> should have the following </w:t>
      </w:r>
      <w:proofErr w:type="gramStart"/>
      <w:r w:rsidRPr="53E8FA28">
        <w:rPr>
          <w:rFonts w:ascii="Century Gothic" w:eastAsia="Century Gothic" w:hAnsi="Century Gothic" w:cs="Century Gothic"/>
        </w:rPr>
        <w:t>fields</w:t>
      </w:r>
      <w:r w:rsidR="00F72301">
        <w:rPr>
          <w:rFonts w:ascii="Century Gothic" w:eastAsia="Century Gothic" w:hAnsi="Century Gothic" w:cs="Century Gothic"/>
        </w:rPr>
        <w:t>;</w:t>
      </w:r>
      <w:proofErr w:type="gramEnd"/>
      <w:r w:rsidRPr="53E8FA28">
        <w:rPr>
          <w:rFonts w:ascii="Century Gothic" w:eastAsia="Century Gothic" w:hAnsi="Century Gothic" w:cs="Century Gothic"/>
        </w:rPr>
        <w:t xml:space="preserve"> Job ID, Job </w:t>
      </w:r>
      <w:r w:rsidR="00924293">
        <w:rPr>
          <w:rFonts w:ascii="Century Gothic" w:eastAsia="Century Gothic" w:hAnsi="Century Gothic" w:cs="Century Gothic"/>
        </w:rPr>
        <w:t>Title</w:t>
      </w:r>
      <w:r w:rsidRPr="53E8FA28">
        <w:rPr>
          <w:rFonts w:ascii="Century Gothic" w:eastAsia="Century Gothic" w:hAnsi="Century Gothic" w:cs="Century Gothic"/>
        </w:rPr>
        <w:t>, Requestor, Reason for request, Request Type (Internal, External or Both), Status (Approved, Rejected, Pending), Actions (view Job request</w:t>
      </w:r>
      <w:r w:rsidR="007D2AAF">
        <w:rPr>
          <w:rFonts w:ascii="Century Gothic" w:eastAsia="Century Gothic" w:hAnsi="Century Gothic" w:cs="Century Gothic"/>
        </w:rPr>
        <w:t>)</w:t>
      </w:r>
    </w:p>
    <w:p w14:paraId="64BDC987" w14:textId="4219A4D4" w:rsidR="0BE6D0DA" w:rsidRDefault="0BE6D0DA" w:rsidP="53E8FA28">
      <w:pPr>
        <w:pStyle w:val="ListParagraph"/>
        <w:spacing w:after="0"/>
        <w:rPr>
          <w:rFonts w:ascii="Century Gothic" w:eastAsia="Century Gothic" w:hAnsi="Century Gothic" w:cs="Century Gothic"/>
        </w:rPr>
      </w:pPr>
      <w:r w:rsidRPr="53E8FA28">
        <w:rPr>
          <w:rFonts w:ascii="Century Gothic" w:eastAsia="Century Gothic" w:hAnsi="Century Gothic" w:cs="Century Gothic"/>
        </w:rPr>
        <w:t xml:space="preserve">(Bi). </w:t>
      </w:r>
      <w:r w:rsidR="31D60A7F" w:rsidRPr="53E8FA28">
        <w:rPr>
          <w:rFonts w:ascii="Century Gothic" w:eastAsia="Century Gothic" w:hAnsi="Century Gothic" w:cs="Century Gothic"/>
        </w:rPr>
        <w:t xml:space="preserve">Actions </w:t>
      </w:r>
      <w:r w:rsidR="65330870" w:rsidRPr="53E8FA28">
        <w:rPr>
          <w:rFonts w:ascii="Century Gothic" w:eastAsia="Century Gothic" w:hAnsi="Century Gothic" w:cs="Century Gothic"/>
        </w:rPr>
        <w:t>(</w:t>
      </w:r>
      <w:r w:rsidR="31D60A7F" w:rsidRPr="53E8FA28">
        <w:rPr>
          <w:rFonts w:ascii="Century Gothic" w:eastAsia="Century Gothic" w:hAnsi="Century Gothic" w:cs="Century Gothic"/>
        </w:rPr>
        <w:t>View Job Request</w:t>
      </w:r>
      <w:r w:rsidR="34285636" w:rsidRPr="53E8FA28">
        <w:rPr>
          <w:rFonts w:ascii="Century Gothic" w:eastAsia="Century Gothic" w:hAnsi="Century Gothic" w:cs="Century Gothic"/>
        </w:rPr>
        <w:t xml:space="preserve">)- On click of View Job Request a screen displaying the </w:t>
      </w:r>
      <w:r w:rsidR="4A246208" w:rsidRPr="53E8FA28">
        <w:rPr>
          <w:rFonts w:ascii="Century Gothic" w:eastAsia="Century Gothic" w:hAnsi="Century Gothic" w:cs="Century Gothic"/>
        </w:rPr>
        <w:t xml:space="preserve">details of the Job request should come up, it should contain </w:t>
      </w:r>
      <w:r w:rsidR="508294D2" w:rsidRPr="53E8FA28">
        <w:rPr>
          <w:rFonts w:ascii="Century Gothic" w:eastAsia="Century Gothic" w:hAnsi="Century Gothic" w:cs="Century Gothic"/>
        </w:rPr>
        <w:t>J</w:t>
      </w:r>
      <w:r w:rsidR="4A246208" w:rsidRPr="53E8FA28">
        <w:rPr>
          <w:rFonts w:ascii="Century Gothic" w:eastAsia="Century Gothic" w:hAnsi="Century Gothic" w:cs="Century Gothic"/>
        </w:rPr>
        <w:t xml:space="preserve">ob </w:t>
      </w:r>
      <w:r w:rsidR="00924293">
        <w:rPr>
          <w:rFonts w:ascii="Century Gothic" w:eastAsia="Century Gothic" w:hAnsi="Century Gothic" w:cs="Century Gothic"/>
        </w:rPr>
        <w:t>Title</w:t>
      </w:r>
      <w:r w:rsidR="4A246208" w:rsidRPr="53E8FA28">
        <w:rPr>
          <w:rFonts w:ascii="Century Gothic" w:eastAsia="Century Gothic" w:hAnsi="Century Gothic" w:cs="Century Gothic"/>
        </w:rPr>
        <w:t xml:space="preserve">, Requestor, Reason for request, Request Type, </w:t>
      </w:r>
      <w:r w:rsidR="3F470682" w:rsidRPr="53E8FA28">
        <w:rPr>
          <w:rFonts w:ascii="Century Gothic" w:eastAsia="Century Gothic" w:hAnsi="Century Gothic" w:cs="Century Gothic"/>
        </w:rPr>
        <w:t>Job Description, Date Required, Number of staff Needed.</w:t>
      </w:r>
    </w:p>
    <w:p w14:paraId="64689091" w14:textId="0AB47E6C" w:rsidR="74EC7562" w:rsidRDefault="74EC7562" w:rsidP="53E8FA28">
      <w:pPr>
        <w:pStyle w:val="ListParagraph"/>
        <w:spacing w:after="0"/>
        <w:rPr>
          <w:rFonts w:ascii="Century Gothic" w:eastAsia="Century Gothic" w:hAnsi="Century Gothic" w:cs="Century Gothic"/>
        </w:rPr>
      </w:pPr>
      <w:r w:rsidRPr="007D2AAF">
        <w:rPr>
          <w:rFonts w:ascii="Century Gothic" w:eastAsia="Century Gothic" w:hAnsi="Century Gothic" w:cs="Century Gothic"/>
          <w:highlight w:val="yellow"/>
        </w:rPr>
        <w:t xml:space="preserve">(Bii). Post Job – On click of Post Job, </w:t>
      </w:r>
      <w:r w:rsidR="267986DB" w:rsidRPr="007D2AAF">
        <w:rPr>
          <w:rFonts w:ascii="Century Gothic" w:eastAsia="Century Gothic" w:hAnsi="Century Gothic" w:cs="Century Gothic"/>
          <w:highlight w:val="yellow"/>
        </w:rPr>
        <w:t>a</w:t>
      </w:r>
      <w:r w:rsidR="00924293" w:rsidRPr="007D2AAF">
        <w:rPr>
          <w:rFonts w:ascii="Century Gothic" w:eastAsia="Century Gothic" w:hAnsi="Century Gothic" w:cs="Century Gothic"/>
          <w:highlight w:val="yellow"/>
        </w:rPr>
        <w:t xml:space="preserve"> page</w:t>
      </w:r>
      <w:r w:rsidR="267986DB" w:rsidRPr="007D2AAF">
        <w:rPr>
          <w:rFonts w:ascii="Century Gothic" w:eastAsia="Century Gothic" w:hAnsi="Century Gothic" w:cs="Century Gothic"/>
          <w:highlight w:val="yellow"/>
        </w:rPr>
        <w:t xml:space="preserve"> that </w:t>
      </w:r>
      <w:r w:rsidR="00924293" w:rsidRPr="007D2AAF">
        <w:rPr>
          <w:rFonts w:ascii="Century Gothic" w:eastAsia="Century Gothic" w:hAnsi="Century Gothic" w:cs="Century Gothic"/>
          <w:highlight w:val="yellow"/>
        </w:rPr>
        <w:t>shows an Over</w:t>
      </w:r>
      <w:r w:rsidR="267986DB" w:rsidRPr="007D2AAF">
        <w:rPr>
          <w:rFonts w:ascii="Century Gothic" w:eastAsia="Century Gothic" w:hAnsi="Century Gothic" w:cs="Century Gothic"/>
          <w:highlight w:val="yellow"/>
        </w:rPr>
        <w:t xml:space="preserve">view </w:t>
      </w:r>
      <w:r w:rsidR="00924293" w:rsidRPr="007D2AAF">
        <w:rPr>
          <w:rFonts w:ascii="Century Gothic" w:eastAsia="Century Gothic" w:hAnsi="Century Gothic" w:cs="Century Gothic"/>
          <w:highlight w:val="yellow"/>
        </w:rPr>
        <w:t xml:space="preserve">of </w:t>
      </w:r>
      <w:r w:rsidR="267986DB" w:rsidRPr="007D2AAF">
        <w:rPr>
          <w:rFonts w:ascii="Century Gothic" w:eastAsia="Century Gothic" w:hAnsi="Century Gothic" w:cs="Century Gothic"/>
          <w:highlight w:val="yellow"/>
        </w:rPr>
        <w:t>the Job</w:t>
      </w:r>
      <w:r w:rsidR="00924293" w:rsidRPr="007D2AAF">
        <w:rPr>
          <w:rFonts w:ascii="Century Gothic" w:eastAsia="Century Gothic" w:hAnsi="Century Gothic" w:cs="Century Gothic"/>
          <w:highlight w:val="yellow"/>
        </w:rPr>
        <w:t xml:space="preserve"> should be displayed, A button named “edit” should be added to</w:t>
      </w:r>
      <w:r w:rsidR="267986DB" w:rsidRPr="007D2AAF">
        <w:rPr>
          <w:rFonts w:ascii="Century Gothic" w:eastAsia="Century Gothic" w:hAnsi="Century Gothic" w:cs="Century Gothic"/>
          <w:highlight w:val="yellow"/>
        </w:rPr>
        <w:t xml:space="preserve"> allow the user </w:t>
      </w:r>
      <w:r w:rsidR="00924293" w:rsidRPr="007D2AAF">
        <w:rPr>
          <w:rFonts w:ascii="Century Gothic" w:eastAsia="Century Gothic" w:hAnsi="Century Gothic" w:cs="Century Gothic"/>
          <w:highlight w:val="yellow"/>
        </w:rPr>
        <w:t>modify the Job,</w:t>
      </w:r>
      <w:r w:rsidR="267986DB" w:rsidRPr="007D2AAF">
        <w:rPr>
          <w:rFonts w:ascii="Century Gothic" w:eastAsia="Century Gothic" w:hAnsi="Century Gothic" w:cs="Century Gothic"/>
          <w:highlight w:val="yellow"/>
        </w:rPr>
        <w:t xml:space="preserve"> </w:t>
      </w:r>
      <w:r w:rsidR="007F1BCC" w:rsidRPr="007D2AAF">
        <w:rPr>
          <w:rFonts w:ascii="Century Gothic" w:eastAsia="Century Gothic" w:hAnsi="Century Gothic" w:cs="Century Gothic"/>
          <w:highlight w:val="yellow"/>
        </w:rPr>
        <w:t xml:space="preserve">also </w:t>
      </w:r>
      <w:r w:rsidR="00924293" w:rsidRPr="007D2AAF">
        <w:rPr>
          <w:rFonts w:ascii="Century Gothic" w:eastAsia="Century Gothic" w:hAnsi="Century Gothic" w:cs="Century Gothic"/>
          <w:highlight w:val="yellow"/>
        </w:rPr>
        <w:t xml:space="preserve">another </w:t>
      </w:r>
      <w:r w:rsidR="267986DB" w:rsidRPr="007D2AAF">
        <w:rPr>
          <w:rFonts w:ascii="Century Gothic" w:eastAsia="Century Gothic" w:hAnsi="Century Gothic" w:cs="Century Gothic"/>
          <w:highlight w:val="yellow"/>
        </w:rPr>
        <w:t>button</w:t>
      </w:r>
      <w:r w:rsidR="00924293" w:rsidRPr="007D2AAF">
        <w:rPr>
          <w:rFonts w:ascii="Century Gothic" w:eastAsia="Century Gothic" w:hAnsi="Century Gothic" w:cs="Century Gothic"/>
          <w:highlight w:val="yellow"/>
        </w:rPr>
        <w:t xml:space="preserve"> should be added underneath</w:t>
      </w:r>
      <w:r w:rsidR="267986DB" w:rsidRPr="007D2AAF">
        <w:rPr>
          <w:rFonts w:ascii="Century Gothic" w:eastAsia="Century Gothic" w:hAnsi="Century Gothic" w:cs="Century Gothic"/>
          <w:highlight w:val="yellow"/>
        </w:rPr>
        <w:t xml:space="preserve"> named “Post Job”, </w:t>
      </w:r>
      <w:r w:rsidR="2CF6BF06" w:rsidRPr="007D2AAF">
        <w:rPr>
          <w:rFonts w:ascii="Century Gothic" w:eastAsia="Century Gothic" w:hAnsi="Century Gothic" w:cs="Century Gothic"/>
          <w:highlight w:val="yellow"/>
        </w:rPr>
        <w:t xml:space="preserve">when this is actioned, the Job should be </w:t>
      </w:r>
      <w:r w:rsidR="00924293" w:rsidRPr="007D2AAF">
        <w:rPr>
          <w:rFonts w:ascii="Century Gothic" w:eastAsia="Century Gothic" w:hAnsi="Century Gothic" w:cs="Century Gothic"/>
          <w:highlight w:val="yellow"/>
        </w:rPr>
        <w:lastRenderedPageBreak/>
        <w:t xml:space="preserve">added to the “Active Jobs” list, generate </w:t>
      </w:r>
      <w:r w:rsidR="0FE2F15A" w:rsidRPr="007D2AAF">
        <w:rPr>
          <w:rFonts w:ascii="Century Gothic" w:eastAsia="Century Gothic" w:hAnsi="Century Gothic" w:cs="Century Gothic"/>
          <w:highlight w:val="yellow"/>
        </w:rPr>
        <w:t xml:space="preserve">a link </w:t>
      </w:r>
      <w:r w:rsidR="00924293" w:rsidRPr="007D2AAF">
        <w:rPr>
          <w:rFonts w:ascii="Century Gothic" w:eastAsia="Century Gothic" w:hAnsi="Century Gothic" w:cs="Century Gothic"/>
          <w:highlight w:val="yellow"/>
        </w:rPr>
        <w:t>to the page</w:t>
      </w:r>
      <w:r w:rsidR="0FE2F15A" w:rsidRPr="007D2AAF">
        <w:rPr>
          <w:rFonts w:ascii="Century Gothic" w:eastAsia="Century Gothic" w:hAnsi="Century Gothic" w:cs="Century Gothic"/>
          <w:highlight w:val="yellow"/>
        </w:rPr>
        <w:t>,</w:t>
      </w:r>
      <w:r w:rsidR="00924293" w:rsidRPr="007D2AAF">
        <w:rPr>
          <w:rFonts w:ascii="Century Gothic" w:eastAsia="Century Gothic" w:hAnsi="Century Gothic" w:cs="Century Gothic"/>
          <w:highlight w:val="yellow"/>
        </w:rPr>
        <w:t xml:space="preserve"> and ask the user where he wants to post the job (LinkedIn, Website, Facebook) multi-selection should be allowed.</w:t>
      </w:r>
    </w:p>
    <w:p w14:paraId="73E30D49" w14:textId="58EB842F" w:rsidR="5F352DFD" w:rsidRDefault="5F352DFD" w:rsidP="0099658C">
      <w:pPr>
        <w:pStyle w:val="ListParagraph"/>
        <w:numPr>
          <w:ilvl w:val="0"/>
          <w:numId w:val="54"/>
        </w:numPr>
        <w:spacing w:after="0"/>
        <w:rPr>
          <w:rFonts w:ascii="Century Gothic" w:eastAsia="Century Gothic" w:hAnsi="Century Gothic" w:cs="Century Gothic"/>
        </w:rPr>
      </w:pPr>
      <w:r w:rsidRPr="53E8FA28">
        <w:rPr>
          <w:rFonts w:ascii="Century Gothic" w:eastAsia="Century Gothic" w:hAnsi="Century Gothic" w:cs="Century Gothic"/>
        </w:rPr>
        <w:t>Create a</w:t>
      </w:r>
      <w:r w:rsidR="149CF605" w:rsidRPr="53E8FA28">
        <w:rPr>
          <w:rFonts w:ascii="Century Gothic" w:eastAsia="Century Gothic" w:hAnsi="Century Gothic" w:cs="Century Gothic"/>
        </w:rPr>
        <w:t xml:space="preserve"> button named “New Requisition”</w:t>
      </w:r>
      <w:r w:rsidR="2BA91633" w:rsidRPr="53E8FA28">
        <w:rPr>
          <w:rFonts w:ascii="Century Gothic" w:eastAsia="Century Gothic" w:hAnsi="Century Gothic" w:cs="Century Gothic"/>
        </w:rPr>
        <w:t xml:space="preserve"> at the top of the </w:t>
      </w:r>
      <w:r w:rsidR="0229D1D9" w:rsidRPr="53E8FA28">
        <w:rPr>
          <w:rFonts w:ascii="Century Gothic" w:eastAsia="Century Gothic" w:hAnsi="Century Gothic" w:cs="Century Gothic"/>
        </w:rPr>
        <w:t>Table</w:t>
      </w:r>
      <w:r w:rsidR="2BA91633" w:rsidRPr="53E8FA28">
        <w:rPr>
          <w:rFonts w:ascii="Century Gothic" w:eastAsia="Century Gothic" w:hAnsi="Century Gothic" w:cs="Century Gothic"/>
        </w:rPr>
        <w:t xml:space="preserve"> from “B” above</w:t>
      </w:r>
      <w:r w:rsidR="149CF605" w:rsidRPr="53E8FA28">
        <w:rPr>
          <w:rFonts w:ascii="Century Gothic" w:eastAsia="Century Gothic" w:hAnsi="Century Gothic" w:cs="Century Gothic"/>
        </w:rPr>
        <w:t xml:space="preserve">, </w:t>
      </w:r>
      <w:r w:rsidR="253F74BC" w:rsidRPr="53E8FA28">
        <w:rPr>
          <w:rFonts w:ascii="Century Gothic" w:eastAsia="Century Gothic" w:hAnsi="Century Gothic" w:cs="Century Gothic"/>
        </w:rPr>
        <w:t>when this is clicked a form should be generated for the requester to fill</w:t>
      </w:r>
      <w:r w:rsidR="3AB9E5AC" w:rsidRPr="53E8FA28">
        <w:rPr>
          <w:rFonts w:ascii="Century Gothic" w:eastAsia="Century Gothic" w:hAnsi="Century Gothic" w:cs="Century Gothic"/>
        </w:rPr>
        <w:t xml:space="preserve">, </w:t>
      </w:r>
      <w:r w:rsidR="253F74BC" w:rsidRPr="53E8FA28">
        <w:rPr>
          <w:rFonts w:ascii="Century Gothic" w:eastAsia="Century Gothic" w:hAnsi="Century Gothic" w:cs="Century Gothic"/>
        </w:rPr>
        <w:t xml:space="preserve">which will </w:t>
      </w:r>
      <w:r w:rsidR="149CF605" w:rsidRPr="53E8FA28">
        <w:rPr>
          <w:rFonts w:ascii="Century Gothic" w:eastAsia="Century Gothic" w:hAnsi="Century Gothic" w:cs="Century Gothic"/>
        </w:rPr>
        <w:t xml:space="preserve">have </w:t>
      </w:r>
      <w:r w:rsidR="28221575" w:rsidRPr="53E8FA28">
        <w:rPr>
          <w:rFonts w:ascii="Century Gothic" w:eastAsia="Century Gothic" w:hAnsi="Century Gothic" w:cs="Century Gothic"/>
        </w:rPr>
        <w:t>the fields</w:t>
      </w:r>
      <w:r w:rsidR="356787FF" w:rsidRPr="53E8FA28">
        <w:rPr>
          <w:rFonts w:ascii="Century Gothic" w:eastAsia="Century Gothic" w:hAnsi="Century Gothic" w:cs="Century Gothic"/>
        </w:rPr>
        <w:t>;</w:t>
      </w:r>
      <w:r w:rsidR="28221575" w:rsidRPr="53E8FA28">
        <w:rPr>
          <w:rFonts w:ascii="Century Gothic" w:eastAsia="Century Gothic" w:hAnsi="Century Gothic" w:cs="Century Gothic"/>
        </w:rPr>
        <w:t xml:space="preserve"> Job ID (Auto-generated), Job Role, Reason for Request, Request Type </w:t>
      </w:r>
      <w:r w:rsidR="6B8EC6A3" w:rsidRPr="53E8FA28">
        <w:rPr>
          <w:rFonts w:ascii="Century Gothic" w:eastAsia="Century Gothic" w:hAnsi="Century Gothic" w:cs="Century Gothic"/>
        </w:rPr>
        <w:t>(Internal, External or Both)</w:t>
      </w:r>
      <w:r w:rsidR="351BCCD2" w:rsidRPr="53E8FA28">
        <w:rPr>
          <w:rFonts w:ascii="Century Gothic" w:eastAsia="Century Gothic" w:hAnsi="Century Gothic" w:cs="Century Gothic"/>
        </w:rPr>
        <w:t>, Job Description, Number of staff Needed, Date Required</w:t>
      </w:r>
      <w:r w:rsidR="23443798" w:rsidRPr="53E8FA28">
        <w:rPr>
          <w:rFonts w:ascii="Century Gothic" w:eastAsia="Century Gothic" w:hAnsi="Century Gothic" w:cs="Century Gothic"/>
        </w:rPr>
        <w:t>, Approval Steps</w:t>
      </w:r>
      <w:r w:rsidR="27D7BA98" w:rsidRPr="53E8FA28">
        <w:rPr>
          <w:rFonts w:ascii="Century Gothic" w:eastAsia="Century Gothic" w:hAnsi="Century Gothic" w:cs="Century Gothic"/>
        </w:rPr>
        <w:t xml:space="preserve"> and the “Create Requisition” button. When the requester clicks on create Requisition it should be saved and displayed on </w:t>
      </w:r>
      <w:r w:rsidR="2C84DD06" w:rsidRPr="53E8FA28">
        <w:rPr>
          <w:rFonts w:ascii="Century Gothic" w:eastAsia="Century Gothic" w:hAnsi="Century Gothic" w:cs="Century Gothic"/>
        </w:rPr>
        <w:t>the</w:t>
      </w:r>
      <w:r w:rsidR="27D7BA98" w:rsidRPr="53E8FA28">
        <w:rPr>
          <w:rFonts w:ascii="Century Gothic" w:eastAsia="Century Gothic" w:hAnsi="Century Gothic" w:cs="Century Gothic"/>
        </w:rPr>
        <w:t xml:space="preserve"> </w:t>
      </w:r>
      <w:r w:rsidR="530162B8" w:rsidRPr="53E8FA28">
        <w:rPr>
          <w:rFonts w:ascii="Century Gothic" w:eastAsia="Century Gothic" w:hAnsi="Century Gothic" w:cs="Century Gothic"/>
        </w:rPr>
        <w:t xml:space="preserve">All-requisitions </w:t>
      </w:r>
      <w:r w:rsidR="66D7573E" w:rsidRPr="53E8FA28">
        <w:rPr>
          <w:rFonts w:ascii="Century Gothic" w:eastAsia="Century Gothic" w:hAnsi="Century Gothic" w:cs="Century Gothic"/>
        </w:rPr>
        <w:t>table</w:t>
      </w:r>
      <w:r w:rsidR="786B3B59" w:rsidRPr="53E8FA28">
        <w:rPr>
          <w:rFonts w:ascii="Century Gothic" w:eastAsia="Century Gothic" w:hAnsi="Century Gothic" w:cs="Century Gothic"/>
        </w:rPr>
        <w:t>.</w:t>
      </w:r>
    </w:p>
    <w:p w14:paraId="29099A38" w14:textId="7221B5E5" w:rsidR="53E8FA28" w:rsidRDefault="53E8FA28" w:rsidP="53E8FA28">
      <w:pPr>
        <w:spacing w:after="0"/>
        <w:rPr>
          <w:rFonts w:ascii="Century Gothic" w:eastAsia="Century Gothic" w:hAnsi="Century Gothic" w:cs="Century Gothic"/>
          <w:b/>
          <w:bCs/>
        </w:rPr>
      </w:pPr>
    </w:p>
    <w:p w14:paraId="4EA7F0C9" w14:textId="50EFBD89" w:rsidR="4E4BF00D" w:rsidRDefault="4E4BF00D" w:rsidP="53E8FA28">
      <w:pPr>
        <w:spacing w:after="0"/>
        <w:rPr>
          <w:rFonts w:ascii="Century Gothic" w:eastAsia="Century Gothic" w:hAnsi="Century Gothic" w:cs="Century Gothic"/>
        </w:rPr>
      </w:pPr>
      <w:r w:rsidRPr="53E8FA28">
        <w:rPr>
          <w:rFonts w:ascii="Century Gothic" w:eastAsia="Century Gothic" w:hAnsi="Century Gothic" w:cs="Century Gothic"/>
          <w:b/>
          <w:bCs/>
        </w:rPr>
        <w:t>Published Jobs</w:t>
      </w:r>
      <w:r w:rsidR="0D35DC8B" w:rsidRPr="53E8FA28">
        <w:rPr>
          <w:rFonts w:ascii="Century Gothic" w:eastAsia="Century Gothic" w:hAnsi="Century Gothic" w:cs="Century Gothic"/>
          <w:b/>
          <w:bCs/>
        </w:rPr>
        <w:t>:</w:t>
      </w:r>
      <w:r w:rsidR="0D35DC8B" w:rsidRPr="53E8FA28">
        <w:rPr>
          <w:rFonts w:ascii="Century Gothic" w:eastAsia="Century Gothic" w:hAnsi="Century Gothic" w:cs="Century Gothic"/>
        </w:rPr>
        <w:t xml:space="preserve"> </w:t>
      </w:r>
    </w:p>
    <w:p w14:paraId="753566B8" w14:textId="113B44BD" w:rsidR="0D35DC8B" w:rsidRDefault="0D35DC8B" w:rsidP="0099658C">
      <w:pPr>
        <w:pStyle w:val="ListParagraph"/>
        <w:numPr>
          <w:ilvl w:val="0"/>
          <w:numId w:val="53"/>
        </w:numPr>
        <w:spacing w:after="0"/>
        <w:rPr>
          <w:rFonts w:ascii="Century Gothic" w:eastAsia="Century Gothic" w:hAnsi="Century Gothic" w:cs="Century Gothic"/>
        </w:rPr>
      </w:pPr>
      <w:r w:rsidRPr="53E8FA28">
        <w:rPr>
          <w:rFonts w:ascii="Century Gothic" w:eastAsia="Century Gothic" w:hAnsi="Century Gothic" w:cs="Century Gothic"/>
        </w:rPr>
        <w:t xml:space="preserve">This page should show all Jobs that have been posted </w:t>
      </w:r>
      <w:r w:rsidR="00154FF5">
        <w:rPr>
          <w:rFonts w:ascii="Century Gothic" w:eastAsia="Century Gothic" w:hAnsi="Century Gothic" w:cs="Century Gothic"/>
        </w:rPr>
        <w:t xml:space="preserve">in a form </w:t>
      </w:r>
      <w:r w:rsidRPr="53E8FA28">
        <w:rPr>
          <w:rFonts w:ascii="Century Gothic" w:eastAsia="Century Gothic" w:hAnsi="Century Gothic" w:cs="Century Gothic"/>
        </w:rPr>
        <w:t xml:space="preserve">and </w:t>
      </w:r>
      <w:r w:rsidR="00154FF5">
        <w:rPr>
          <w:rFonts w:ascii="Century Gothic" w:eastAsia="Century Gothic" w:hAnsi="Century Gothic" w:cs="Century Gothic"/>
        </w:rPr>
        <w:t xml:space="preserve">should contain the following </w:t>
      </w:r>
      <w:proofErr w:type="gramStart"/>
      <w:r w:rsidR="00154FF5">
        <w:rPr>
          <w:rFonts w:ascii="Century Gothic" w:eastAsia="Century Gothic" w:hAnsi="Century Gothic" w:cs="Century Gothic"/>
        </w:rPr>
        <w:t>columns;</w:t>
      </w:r>
      <w:proofErr w:type="gramEnd"/>
      <w:r w:rsidRPr="53E8FA28">
        <w:rPr>
          <w:rFonts w:ascii="Century Gothic" w:eastAsia="Century Gothic" w:hAnsi="Century Gothic" w:cs="Century Gothic"/>
        </w:rPr>
        <w:t xml:space="preserve"> </w:t>
      </w:r>
      <w:r w:rsidR="478255BF" w:rsidRPr="53E8FA28">
        <w:rPr>
          <w:rFonts w:ascii="Century Gothic" w:eastAsia="Century Gothic" w:hAnsi="Century Gothic" w:cs="Century Gothic"/>
        </w:rPr>
        <w:t xml:space="preserve">Job ID, Job </w:t>
      </w:r>
      <w:r w:rsidR="00924293">
        <w:rPr>
          <w:rFonts w:ascii="Century Gothic" w:eastAsia="Century Gothic" w:hAnsi="Century Gothic" w:cs="Century Gothic"/>
        </w:rPr>
        <w:t>Title</w:t>
      </w:r>
      <w:r w:rsidR="478255BF" w:rsidRPr="53E8FA28">
        <w:rPr>
          <w:rFonts w:ascii="Century Gothic" w:eastAsia="Century Gothic" w:hAnsi="Century Gothic" w:cs="Century Gothic"/>
        </w:rPr>
        <w:t>, Request Type, Status (</w:t>
      </w:r>
      <w:r w:rsidR="00154FF5">
        <w:rPr>
          <w:rFonts w:ascii="Century Gothic" w:eastAsia="Century Gothic" w:hAnsi="Century Gothic" w:cs="Century Gothic"/>
        </w:rPr>
        <w:t>Active</w:t>
      </w:r>
      <w:r w:rsidR="478255BF" w:rsidRPr="53E8FA28">
        <w:rPr>
          <w:rFonts w:ascii="Century Gothic" w:eastAsia="Century Gothic" w:hAnsi="Century Gothic" w:cs="Century Gothic"/>
        </w:rPr>
        <w:t xml:space="preserve">, </w:t>
      </w:r>
      <w:r w:rsidR="00154FF5">
        <w:rPr>
          <w:rFonts w:ascii="Century Gothic" w:eastAsia="Century Gothic" w:hAnsi="Century Gothic" w:cs="Century Gothic"/>
        </w:rPr>
        <w:t>suspended</w:t>
      </w:r>
      <w:r w:rsidR="478255BF" w:rsidRPr="53E8FA28">
        <w:rPr>
          <w:rFonts w:ascii="Century Gothic" w:eastAsia="Century Gothic" w:hAnsi="Century Gothic" w:cs="Century Gothic"/>
        </w:rPr>
        <w:t>)</w:t>
      </w:r>
      <w:r w:rsidR="5FF24846" w:rsidRPr="53E8FA28">
        <w:rPr>
          <w:rFonts w:ascii="Century Gothic" w:eastAsia="Century Gothic" w:hAnsi="Century Gothic" w:cs="Century Gothic"/>
        </w:rPr>
        <w:t>.</w:t>
      </w:r>
      <w:r w:rsidR="283970F3" w:rsidRPr="53E8FA28">
        <w:rPr>
          <w:rFonts w:ascii="Century Gothic" w:eastAsia="Century Gothic" w:hAnsi="Century Gothic" w:cs="Century Gothic"/>
        </w:rPr>
        <w:t xml:space="preserve"> The HR should be able to close or Open various Jobs from this screen.</w:t>
      </w:r>
    </w:p>
    <w:p w14:paraId="04AC71D9" w14:textId="1F512AE9" w:rsidR="5FF24846" w:rsidRDefault="5FF24846" w:rsidP="0099658C">
      <w:pPr>
        <w:pStyle w:val="ListParagraph"/>
        <w:numPr>
          <w:ilvl w:val="0"/>
          <w:numId w:val="53"/>
        </w:numPr>
        <w:spacing w:after="0"/>
        <w:rPr>
          <w:rFonts w:ascii="Century Gothic" w:eastAsia="Century Gothic" w:hAnsi="Century Gothic" w:cs="Century Gothic"/>
        </w:rPr>
      </w:pPr>
      <w:r w:rsidRPr="383B50F0">
        <w:rPr>
          <w:rFonts w:ascii="Century Gothic" w:eastAsia="Century Gothic" w:hAnsi="Century Gothic" w:cs="Century Gothic"/>
        </w:rPr>
        <w:t>Onclick of a</w:t>
      </w:r>
      <w:r w:rsidR="2B43E7A5" w:rsidRPr="383B50F0">
        <w:rPr>
          <w:rFonts w:ascii="Century Gothic" w:eastAsia="Century Gothic" w:hAnsi="Century Gothic" w:cs="Century Gothic"/>
        </w:rPr>
        <w:t>n</w:t>
      </w:r>
      <w:r w:rsidR="007F1BCC">
        <w:rPr>
          <w:rFonts w:ascii="Century Gothic" w:eastAsia="Century Gothic" w:hAnsi="Century Gothic" w:cs="Century Gothic"/>
        </w:rPr>
        <w:t xml:space="preserve">y Job </w:t>
      </w:r>
      <w:r w:rsidRPr="383B50F0">
        <w:rPr>
          <w:rFonts w:ascii="Century Gothic" w:eastAsia="Century Gothic" w:hAnsi="Century Gothic" w:cs="Century Gothic"/>
        </w:rPr>
        <w:t xml:space="preserve">it should show all the </w:t>
      </w:r>
      <w:r w:rsidR="4E579727" w:rsidRPr="383B50F0">
        <w:rPr>
          <w:rFonts w:ascii="Century Gothic" w:eastAsia="Century Gothic" w:hAnsi="Century Gothic" w:cs="Century Gothic"/>
        </w:rPr>
        <w:t>candidates</w:t>
      </w:r>
      <w:r w:rsidRPr="383B50F0">
        <w:rPr>
          <w:rFonts w:ascii="Century Gothic" w:eastAsia="Century Gothic" w:hAnsi="Century Gothic" w:cs="Century Gothic"/>
        </w:rPr>
        <w:t xml:space="preserve"> that Applied for the Job.</w:t>
      </w:r>
    </w:p>
    <w:p w14:paraId="7CB36E88" w14:textId="70FBEBC7" w:rsidR="53E8FA28" w:rsidRDefault="53E8FA28" w:rsidP="53E8FA28">
      <w:pPr>
        <w:spacing w:after="0"/>
        <w:rPr>
          <w:rFonts w:ascii="Century Gothic" w:eastAsia="Century Gothic" w:hAnsi="Century Gothic" w:cs="Century Gothic"/>
        </w:rPr>
      </w:pPr>
    </w:p>
    <w:p w14:paraId="0F114AE9" w14:textId="3FFE5578" w:rsidR="4E4BF00D" w:rsidRDefault="4E4BF00D" w:rsidP="53E8FA28">
      <w:pPr>
        <w:spacing w:after="0"/>
        <w:rPr>
          <w:rFonts w:ascii="Century Gothic" w:eastAsia="Century Gothic" w:hAnsi="Century Gothic" w:cs="Century Gothic"/>
        </w:rPr>
      </w:pPr>
      <w:r w:rsidRPr="53E8FA28">
        <w:rPr>
          <w:rFonts w:ascii="Century Gothic" w:eastAsia="Century Gothic" w:hAnsi="Century Gothic" w:cs="Century Gothic"/>
          <w:b/>
          <w:bCs/>
        </w:rPr>
        <w:t>Applicant Pool</w:t>
      </w:r>
      <w:r w:rsidR="11698857" w:rsidRPr="53E8FA28">
        <w:rPr>
          <w:rFonts w:ascii="Century Gothic" w:eastAsia="Century Gothic" w:hAnsi="Century Gothic" w:cs="Century Gothic"/>
          <w:b/>
          <w:bCs/>
        </w:rPr>
        <w:t xml:space="preserve">: </w:t>
      </w:r>
    </w:p>
    <w:p w14:paraId="00B3A943" w14:textId="05718F52" w:rsidR="11698857" w:rsidRDefault="11698857" w:rsidP="0099658C">
      <w:pPr>
        <w:pStyle w:val="ListParagraph"/>
        <w:numPr>
          <w:ilvl w:val="0"/>
          <w:numId w:val="52"/>
        </w:numPr>
        <w:spacing w:after="0"/>
        <w:rPr>
          <w:rFonts w:ascii="Century Gothic" w:eastAsia="Century Gothic" w:hAnsi="Century Gothic" w:cs="Century Gothic"/>
        </w:rPr>
      </w:pPr>
      <w:r w:rsidRPr="53E8FA28">
        <w:rPr>
          <w:rFonts w:ascii="Century Gothic" w:eastAsia="Century Gothic" w:hAnsi="Century Gothic" w:cs="Century Gothic"/>
        </w:rPr>
        <w:t>This show</w:t>
      </w:r>
      <w:r w:rsidR="00924293">
        <w:rPr>
          <w:rFonts w:ascii="Century Gothic" w:eastAsia="Century Gothic" w:hAnsi="Century Gothic" w:cs="Century Gothic"/>
        </w:rPr>
        <w:t>s a list of all</w:t>
      </w:r>
      <w:r w:rsidRPr="53E8FA28">
        <w:rPr>
          <w:rFonts w:ascii="Century Gothic" w:eastAsia="Century Gothic" w:hAnsi="Century Gothic" w:cs="Century Gothic"/>
        </w:rPr>
        <w:t xml:space="preserve"> the</w:t>
      </w:r>
      <w:r w:rsidR="00924293">
        <w:rPr>
          <w:rFonts w:ascii="Century Gothic" w:eastAsia="Century Gothic" w:hAnsi="Century Gothic" w:cs="Century Gothic"/>
        </w:rPr>
        <w:t xml:space="preserve"> </w:t>
      </w:r>
      <w:r w:rsidRPr="53E8FA28">
        <w:rPr>
          <w:rFonts w:ascii="Century Gothic" w:eastAsia="Century Gothic" w:hAnsi="Century Gothic" w:cs="Century Gothic"/>
        </w:rPr>
        <w:t>Applicants on the system for all roles.</w:t>
      </w:r>
      <w:r w:rsidR="1DD4E952" w:rsidRPr="53E8FA28">
        <w:rPr>
          <w:rFonts w:ascii="Century Gothic" w:eastAsia="Century Gothic" w:hAnsi="Century Gothic" w:cs="Century Gothic"/>
        </w:rPr>
        <w:t xml:space="preserve"> This data should allow filtering by Job </w:t>
      </w:r>
      <w:r w:rsidR="00924293">
        <w:rPr>
          <w:rFonts w:ascii="Century Gothic" w:eastAsia="Century Gothic" w:hAnsi="Century Gothic" w:cs="Century Gothic"/>
        </w:rPr>
        <w:t>Title</w:t>
      </w:r>
      <w:r w:rsidR="1DD4E952" w:rsidRPr="53E8FA28">
        <w:rPr>
          <w:rFonts w:ascii="Century Gothic" w:eastAsia="Century Gothic" w:hAnsi="Century Gothic" w:cs="Century Gothic"/>
        </w:rPr>
        <w:t xml:space="preserve">, </w:t>
      </w:r>
      <w:r w:rsidR="00924293">
        <w:rPr>
          <w:rFonts w:ascii="Century Gothic" w:eastAsia="Century Gothic" w:hAnsi="Century Gothic" w:cs="Century Gothic"/>
        </w:rPr>
        <w:t xml:space="preserve">Employment Style, Workstyle, </w:t>
      </w:r>
      <w:r w:rsidR="7698497A" w:rsidRPr="53E8FA28">
        <w:rPr>
          <w:rFonts w:ascii="Century Gothic" w:eastAsia="Century Gothic" w:hAnsi="Century Gothic" w:cs="Century Gothic"/>
        </w:rPr>
        <w:t>Applicants N</w:t>
      </w:r>
      <w:r w:rsidR="1DD4E952" w:rsidRPr="53E8FA28">
        <w:rPr>
          <w:rFonts w:ascii="Century Gothic" w:eastAsia="Century Gothic" w:hAnsi="Century Gothic" w:cs="Century Gothic"/>
        </w:rPr>
        <w:t>ames and Job ID.</w:t>
      </w:r>
    </w:p>
    <w:p w14:paraId="27A212C7" w14:textId="7FF586EE" w:rsidR="00CB4B6F" w:rsidRPr="00CB4B6F" w:rsidRDefault="00CB4B6F" w:rsidP="00597CD9">
      <w:pPr>
        <w:spacing w:after="0"/>
        <w:rPr>
          <w:rFonts w:ascii="Century Gothic" w:eastAsia="Century Gothic" w:hAnsi="Century Gothic" w:cs="Century Gothic"/>
        </w:rPr>
      </w:pPr>
    </w:p>
    <w:p w14:paraId="3AC53F3A" w14:textId="37EA7DE8" w:rsidR="00231CD7" w:rsidRDefault="00231CD7" w:rsidP="00231CD7">
      <w:pPr>
        <w:spacing w:after="0"/>
        <w:rPr>
          <w:rFonts w:ascii="Century Gothic" w:eastAsia="Century Gothic" w:hAnsi="Century Gothic" w:cs="Century Gothic"/>
        </w:rPr>
      </w:pPr>
      <w:r>
        <w:rPr>
          <w:rFonts w:ascii="Century Gothic" w:eastAsia="Century Gothic" w:hAnsi="Century Gothic" w:cs="Century Gothic"/>
          <w:b/>
          <w:bCs/>
        </w:rPr>
        <w:t>2</w:t>
      </w:r>
      <w:r w:rsidR="29B20AD6" w:rsidRPr="53E8FA28">
        <w:rPr>
          <w:rFonts w:ascii="Century Gothic" w:eastAsia="Century Gothic" w:hAnsi="Century Gothic" w:cs="Century Gothic"/>
          <w:b/>
          <w:bCs/>
        </w:rPr>
        <w:t xml:space="preserve">. </w:t>
      </w:r>
      <w:r w:rsidR="4EDB7ADA" w:rsidRPr="53E8FA28">
        <w:rPr>
          <w:rFonts w:ascii="Century Gothic" w:eastAsia="Century Gothic" w:hAnsi="Century Gothic" w:cs="Century Gothic"/>
          <w:b/>
          <w:bCs/>
        </w:rPr>
        <w:t>Job Management</w:t>
      </w:r>
      <w:r w:rsidR="340A7310" w:rsidRPr="53E8FA28">
        <w:rPr>
          <w:rFonts w:ascii="Century Gothic" w:eastAsia="Century Gothic" w:hAnsi="Century Gothic" w:cs="Century Gothic"/>
          <w:b/>
          <w:bCs/>
        </w:rPr>
        <w:t xml:space="preserve"> – </w:t>
      </w:r>
      <w:r w:rsidR="340A7310" w:rsidRPr="53E8FA28">
        <w:rPr>
          <w:rFonts w:ascii="Century Gothic" w:eastAsia="Century Gothic" w:hAnsi="Century Gothic" w:cs="Century Gothic"/>
        </w:rPr>
        <w:t xml:space="preserve">Under Job management, we will have the </w:t>
      </w:r>
      <w:proofErr w:type="gramStart"/>
      <w:r w:rsidR="340A7310" w:rsidRPr="53E8FA28">
        <w:rPr>
          <w:rFonts w:ascii="Century Gothic" w:eastAsia="Century Gothic" w:hAnsi="Century Gothic" w:cs="Century Gothic"/>
        </w:rPr>
        <w:t>following;</w:t>
      </w:r>
      <w:proofErr w:type="gramEnd"/>
      <w:r w:rsidR="00154FF5">
        <w:rPr>
          <w:rFonts w:ascii="Century Gothic" w:eastAsia="Century Gothic" w:hAnsi="Century Gothic" w:cs="Century Gothic"/>
        </w:rPr>
        <w:t xml:space="preserve"> Dashboard, </w:t>
      </w:r>
      <w:r w:rsidR="340A7310" w:rsidRPr="53E8FA28">
        <w:rPr>
          <w:rFonts w:ascii="Century Gothic" w:eastAsia="Century Gothic" w:hAnsi="Century Gothic" w:cs="Century Gothic"/>
        </w:rPr>
        <w:t>All Jobs</w:t>
      </w:r>
      <w:r>
        <w:rPr>
          <w:rFonts w:ascii="Century Gothic" w:eastAsia="Century Gothic" w:hAnsi="Century Gothic" w:cs="Century Gothic"/>
        </w:rPr>
        <w:t xml:space="preserve"> and</w:t>
      </w:r>
      <w:r w:rsidR="340A7310" w:rsidRPr="53E8FA28">
        <w:rPr>
          <w:rFonts w:ascii="Century Gothic" w:eastAsia="Century Gothic" w:hAnsi="Century Gothic" w:cs="Century Gothic"/>
        </w:rPr>
        <w:t xml:space="preserve"> Manage workflows</w:t>
      </w:r>
      <w:r>
        <w:rPr>
          <w:rFonts w:ascii="Century Gothic" w:eastAsia="Century Gothic" w:hAnsi="Century Gothic" w:cs="Century Gothic"/>
        </w:rPr>
        <w:t>.</w:t>
      </w:r>
      <w:r w:rsidR="340A7310" w:rsidRPr="53E8FA28">
        <w:rPr>
          <w:rFonts w:ascii="Century Gothic" w:eastAsia="Century Gothic" w:hAnsi="Century Gothic" w:cs="Century Gothic"/>
        </w:rPr>
        <w:t xml:space="preserve"> </w:t>
      </w:r>
    </w:p>
    <w:p w14:paraId="3F0AF020" w14:textId="77777777" w:rsidR="00051C9E" w:rsidRDefault="00051C9E" w:rsidP="00231CD7">
      <w:pPr>
        <w:spacing w:after="0"/>
        <w:rPr>
          <w:rFonts w:ascii="Century Gothic" w:eastAsia="Century Gothic" w:hAnsi="Century Gothic" w:cs="Century Gothic"/>
        </w:rPr>
      </w:pPr>
    </w:p>
    <w:p w14:paraId="026B9D76" w14:textId="4902F9AB" w:rsidR="00154FF5" w:rsidRDefault="00154FF5" w:rsidP="00231CD7">
      <w:pPr>
        <w:spacing w:after="0"/>
        <w:rPr>
          <w:rFonts w:ascii="Century Gothic" w:eastAsia="Century Gothic" w:hAnsi="Century Gothic" w:cs="Century Gothic"/>
        </w:rPr>
      </w:pPr>
      <w:r w:rsidRPr="1E4D8C4F">
        <w:rPr>
          <w:rFonts w:ascii="Century Gothic" w:eastAsia="Century Gothic" w:hAnsi="Century Gothic" w:cs="Century Gothic"/>
          <w:b/>
          <w:bCs/>
        </w:rPr>
        <w:t xml:space="preserve">Dashboard: </w:t>
      </w:r>
      <w:r w:rsidRPr="1E4D8C4F">
        <w:rPr>
          <w:rFonts w:ascii="Century Gothic" w:eastAsia="Century Gothic" w:hAnsi="Century Gothic" w:cs="Century Gothic"/>
        </w:rPr>
        <w:t>On the Dashboard</w:t>
      </w:r>
      <w:r w:rsidR="0032235E" w:rsidRPr="1E4D8C4F">
        <w:rPr>
          <w:rFonts w:ascii="Century Gothic" w:eastAsia="Century Gothic" w:hAnsi="Century Gothic" w:cs="Century Gothic"/>
        </w:rPr>
        <w:t xml:space="preserve">, create three Buttons; Create Job, Upload Candidates </w:t>
      </w:r>
      <w:r w:rsidR="5A330BAB" w:rsidRPr="1E4D8C4F">
        <w:rPr>
          <w:rFonts w:ascii="Century Gothic" w:eastAsia="Century Gothic" w:hAnsi="Century Gothic" w:cs="Century Gothic"/>
        </w:rPr>
        <w:t>CV (Curriculum Vitae)</w:t>
      </w:r>
      <w:r w:rsidR="0032235E" w:rsidRPr="1E4D8C4F">
        <w:rPr>
          <w:rFonts w:ascii="Century Gothic" w:eastAsia="Century Gothic" w:hAnsi="Century Gothic" w:cs="Century Gothic"/>
        </w:rPr>
        <w:t>, Explore Applicant Pool. The Page should also show a graphical representation of Total Number of Applicants vs Total Number of Jobs Created, Number of Employed Applicants.</w:t>
      </w:r>
    </w:p>
    <w:p w14:paraId="5F8C08D5" w14:textId="77777777" w:rsidR="00051C9E" w:rsidRDefault="00051C9E" w:rsidP="0099658C">
      <w:pPr>
        <w:pStyle w:val="ListParagraph"/>
        <w:numPr>
          <w:ilvl w:val="0"/>
          <w:numId w:val="55"/>
        </w:numPr>
        <w:spacing w:after="0"/>
        <w:rPr>
          <w:rFonts w:ascii="Century Gothic" w:eastAsia="Century Gothic" w:hAnsi="Century Gothic" w:cs="Century Gothic"/>
        </w:rPr>
      </w:pPr>
      <w:r w:rsidRPr="53E8FA28">
        <w:rPr>
          <w:rFonts w:ascii="Century Gothic" w:eastAsia="Century Gothic" w:hAnsi="Century Gothic" w:cs="Century Gothic"/>
        </w:rPr>
        <w:t>Add a button named “Create Job” which when clicked brings up a form which is divided into 4 parts namely “Job Details”, “Job Settings”,” Application Setup”, “Overview”.</w:t>
      </w:r>
    </w:p>
    <w:p w14:paraId="1A3BB8C2" w14:textId="77777777" w:rsidR="00051C9E" w:rsidRDefault="00051C9E" w:rsidP="00051C9E">
      <w:pPr>
        <w:pStyle w:val="ListParagraph"/>
        <w:numPr>
          <w:ilvl w:val="0"/>
          <w:numId w:val="47"/>
        </w:numPr>
        <w:spacing w:after="0"/>
        <w:rPr>
          <w:rFonts w:ascii="Century Gothic" w:eastAsia="Century Gothic" w:hAnsi="Century Gothic" w:cs="Century Gothic"/>
        </w:rPr>
      </w:pPr>
      <w:r w:rsidRPr="00E066BD">
        <w:rPr>
          <w:rFonts w:ascii="Century Gothic" w:eastAsia="Century Gothic" w:hAnsi="Century Gothic" w:cs="Century Gothic"/>
          <w:b/>
          <w:bCs/>
        </w:rPr>
        <w:t>Under Job Details</w:t>
      </w:r>
      <w:r w:rsidRPr="53E8FA28">
        <w:rPr>
          <w:rFonts w:ascii="Century Gothic" w:eastAsia="Century Gothic" w:hAnsi="Century Gothic" w:cs="Century Gothic"/>
        </w:rPr>
        <w:t xml:space="preserve"> – This is where the Job is described, it should contain the following fields; Job Title, Job Level (Entry, Mid-Level, Senior Level), Employment Type (Full-Time, Part-Time, Contract, Internship), Country, Location of Job, Workstyle (Onsite, Remote, Hybrid), Pay-range (Create a Box for Minimum Pay and Maximum pay and also create a Tick Box to turn on or Off the visibility of the renumeration to </w:t>
      </w:r>
      <w:r w:rsidRPr="53E8FA28">
        <w:rPr>
          <w:rFonts w:ascii="Century Gothic" w:eastAsia="Century Gothic" w:hAnsi="Century Gothic" w:cs="Century Gothic"/>
        </w:rPr>
        <w:lastRenderedPageBreak/>
        <w:t>candidate), Job Description, Job Responsibilities, Job Requirements, and underneath a “Continue” button.</w:t>
      </w:r>
    </w:p>
    <w:p w14:paraId="002BBB1B" w14:textId="77777777" w:rsidR="00051C9E" w:rsidRDefault="00051C9E" w:rsidP="004572A4">
      <w:pPr>
        <w:pStyle w:val="ListParagraph"/>
        <w:numPr>
          <w:ilvl w:val="0"/>
          <w:numId w:val="81"/>
        </w:numPr>
        <w:spacing w:after="0"/>
        <w:rPr>
          <w:rFonts w:ascii="Century Gothic" w:eastAsia="Century Gothic" w:hAnsi="Century Gothic" w:cs="Century Gothic"/>
        </w:rPr>
      </w:pPr>
      <w:r w:rsidRPr="53E8FA28">
        <w:rPr>
          <w:rFonts w:ascii="Century Gothic" w:eastAsia="Century Gothic" w:hAnsi="Century Gothic" w:cs="Century Gothic"/>
        </w:rPr>
        <w:t>Onclick of the “Continue” button, it should move to the Job Settings</w:t>
      </w:r>
    </w:p>
    <w:p w14:paraId="28B59902" w14:textId="782AEEE8" w:rsidR="00051C9E" w:rsidRDefault="00051C9E" w:rsidP="00051C9E">
      <w:pPr>
        <w:pStyle w:val="ListParagraph"/>
        <w:numPr>
          <w:ilvl w:val="0"/>
          <w:numId w:val="47"/>
        </w:numPr>
        <w:spacing w:after="0"/>
        <w:rPr>
          <w:rFonts w:ascii="Century Gothic" w:eastAsia="Century Gothic" w:hAnsi="Century Gothic" w:cs="Century Gothic"/>
        </w:rPr>
      </w:pPr>
      <w:r w:rsidRPr="00E066BD">
        <w:rPr>
          <w:rFonts w:ascii="Century Gothic" w:eastAsia="Century Gothic" w:hAnsi="Century Gothic" w:cs="Century Gothic"/>
          <w:b/>
          <w:bCs/>
        </w:rPr>
        <w:t>Under Job Settings</w:t>
      </w:r>
      <w:r w:rsidRPr="53E8FA28">
        <w:rPr>
          <w:rFonts w:ascii="Century Gothic" w:eastAsia="Century Gothic" w:hAnsi="Century Gothic" w:cs="Century Gothic"/>
        </w:rPr>
        <w:t xml:space="preserve"> – This is where the settings for the Jobs are defined, it should contain the following fields; Job Expiry Date, Job Visibility (Internal, External or Both), create a Tick Box underneath and name it “Make Job Private” (when it is turned ON, it makes the Job only Visible to people with the Job link, and when Turned OFF, makes it visible to everyone}, Specialization,</w:t>
      </w:r>
      <w:r w:rsidR="00BE2739">
        <w:rPr>
          <w:rFonts w:ascii="Century Gothic" w:eastAsia="Century Gothic" w:hAnsi="Century Gothic" w:cs="Century Gothic"/>
        </w:rPr>
        <w:t xml:space="preserve"> </w:t>
      </w:r>
      <w:r w:rsidR="00D00D71">
        <w:rPr>
          <w:rFonts w:ascii="Century Gothic" w:eastAsia="Century Gothic" w:hAnsi="Century Gothic" w:cs="Century Gothic"/>
        </w:rPr>
        <w:t xml:space="preserve">Select </w:t>
      </w:r>
      <w:r w:rsidR="00951702">
        <w:rPr>
          <w:rFonts w:ascii="Century Gothic" w:eastAsia="Century Gothic" w:hAnsi="Century Gothic" w:cs="Century Gothic"/>
        </w:rPr>
        <w:t>J</w:t>
      </w:r>
      <w:r w:rsidR="006E0394">
        <w:rPr>
          <w:rFonts w:ascii="Century Gothic" w:eastAsia="Century Gothic" w:hAnsi="Century Gothic" w:cs="Century Gothic"/>
        </w:rPr>
        <w:t>ob</w:t>
      </w:r>
      <w:r w:rsidR="00951702">
        <w:rPr>
          <w:rFonts w:ascii="Century Gothic" w:eastAsia="Century Gothic" w:hAnsi="Century Gothic" w:cs="Century Gothic"/>
        </w:rPr>
        <w:t xml:space="preserve"> Team</w:t>
      </w:r>
      <w:r w:rsidR="00D00D71">
        <w:rPr>
          <w:rFonts w:ascii="Century Gothic" w:eastAsia="Century Gothic" w:hAnsi="Century Gothic" w:cs="Century Gothic"/>
        </w:rPr>
        <w:t xml:space="preserve"> (This will brin</w:t>
      </w:r>
      <w:r w:rsidR="000D2250">
        <w:rPr>
          <w:rFonts w:ascii="Century Gothic" w:eastAsia="Century Gothic" w:hAnsi="Century Gothic" w:cs="Century Gothic"/>
        </w:rPr>
        <w:t xml:space="preserve">g a dropdown list of People in the Organization </w:t>
      </w:r>
      <w:r w:rsidR="001B3A18">
        <w:rPr>
          <w:rFonts w:ascii="Century Gothic" w:eastAsia="Century Gothic" w:hAnsi="Century Gothic" w:cs="Century Gothic"/>
        </w:rPr>
        <w:t xml:space="preserve">(Managers, Department Head, HR, CEO)  </w:t>
      </w:r>
      <w:r w:rsidR="000D2250">
        <w:rPr>
          <w:rFonts w:ascii="Century Gothic" w:eastAsia="Century Gothic" w:hAnsi="Century Gothic" w:cs="Century Gothic"/>
        </w:rPr>
        <w:t xml:space="preserve">for the User to </w:t>
      </w:r>
      <w:r w:rsidR="00EB0559">
        <w:rPr>
          <w:rFonts w:ascii="Century Gothic" w:eastAsia="Century Gothic" w:hAnsi="Century Gothic" w:cs="Century Gothic"/>
        </w:rPr>
        <w:t>select from</w:t>
      </w:r>
      <w:r w:rsidR="000715A5">
        <w:rPr>
          <w:rFonts w:ascii="Century Gothic" w:eastAsia="Century Gothic" w:hAnsi="Century Gothic" w:cs="Century Gothic"/>
        </w:rPr>
        <w:t>, The Users added to each Jobs will get an email notification that they have been added to a particular job and will get full access to all that pertains to the Job</w:t>
      </w:r>
      <w:r w:rsidR="00EB0559">
        <w:rPr>
          <w:rFonts w:ascii="Century Gothic" w:eastAsia="Century Gothic" w:hAnsi="Century Gothic" w:cs="Century Gothic"/>
        </w:rPr>
        <w:t>)</w:t>
      </w:r>
      <w:r w:rsidR="00F4768E">
        <w:rPr>
          <w:rFonts w:ascii="Century Gothic" w:eastAsia="Century Gothic" w:hAnsi="Century Gothic" w:cs="Century Gothic"/>
        </w:rPr>
        <w:t>,</w:t>
      </w:r>
      <w:r w:rsidR="00951702">
        <w:rPr>
          <w:rFonts w:ascii="Century Gothic" w:eastAsia="Century Gothic" w:hAnsi="Century Gothic" w:cs="Century Gothic"/>
        </w:rPr>
        <w:t xml:space="preserve"> </w:t>
      </w:r>
      <w:r w:rsidRPr="53E8FA28">
        <w:rPr>
          <w:rFonts w:ascii="Century Gothic" w:eastAsia="Century Gothic" w:hAnsi="Century Gothic" w:cs="Century Gothic"/>
        </w:rPr>
        <w:t xml:space="preserve"> Application Workflow (On this field it should</w:t>
      </w:r>
      <w:r w:rsidR="006E0394">
        <w:rPr>
          <w:rFonts w:ascii="Century Gothic" w:eastAsia="Century Gothic" w:hAnsi="Century Gothic" w:cs="Century Gothic"/>
        </w:rPr>
        <w:t xml:space="preserve"> </w:t>
      </w:r>
      <w:r w:rsidRPr="53E8FA28">
        <w:rPr>
          <w:rFonts w:ascii="Century Gothic" w:eastAsia="Century Gothic" w:hAnsi="Century Gothic" w:cs="Century Gothic"/>
        </w:rPr>
        <w:t>dropdown a list of all the workflows created for the user  to pick from) also create a button named “Create Workflow” if there is no workflow available or the user doesn’t see the one he needs, this will take the user to the “Create workflow” page to create a new workflow while the Job is saved in Drafts and underneath add a “Continue” button which takes the user to the “Application Setup”.</w:t>
      </w:r>
      <w:r w:rsidRPr="00012C42">
        <w:rPr>
          <w:rFonts w:ascii="Century Gothic" w:eastAsia="Century Gothic" w:hAnsi="Century Gothic" w:cs="Century Gothic"/>
        </w:rPr>
        <w:t xml:space="preserve"> </w:t>
      </w:r>
    </w:p>
    <w:p w14:paraId="59BB9CEC" w14:textId="77777777" w:rsidR="00051C9E" w:rsidRDefault="00051C9E" w:rsidP="00051C9E">
      <w:pPr>
        <w:pStyle w:val="ListParagraph"/>
        <w:numPr>
          <w:ilvl w:val="0"/>
          <w:numId w:val="47"/>
        </w:numPr>
        <w:spacing w:after="0"/>
        <w:rPr>
          <w:rFonts w:ascii="Century Gothic" w:eastAsia="Century Gothic" w:hAnsi="Century Gothic" w:cs="Century Gothic"/>
        </w:rPr>
      </w:pPr>
      <w:r w:rsidRPr="00E066BD">
        <w:rPr>
          <w:rFonts w:ascii="Century Gothic" w:eastAsia="Century Gothic" w:hAnsi="Century Gothic" w:cs="Century Gothic"/>
          <w:b/>
          <w:bCs/>
        </w:rPr>
        <w:t>Under Application Setup</w:t>
      </w:r>
      <w:r w:rsidRPr="53E8FA28">
        <w:rPr>
          <w:rFonts w:ascii="Century Gothic" w:eastAsia="Century Gothic" w:hAnsi="Century Gothic" w:cs="Century Gothic"/>
        </w:rPr>
        <w:t xml:space="preserve"> – This is where you define the type and kind of information you want the user to share with you.</w:t>
      </w:r>
      <w:r>
        <w:rPr>
          <w:rFonts w:ascii="Century Gothic" w:eastAsia="Century Gothic" w:hAnsi="Century Gothic" w:cs="Century Gothic"/>
        </w:rPr>
        <w:t xml:space="preserve"> This will be divided into 4 </w:t>
      </w:r>
      <w:proofErr w:type="gramStart"/>
      <w:r>
        <w:rPr>
          <w:rFonts w:ascii="Century Gothic" w:eastAsia="Century Gothic" w:hAnsi="Century Gothic" w:cs="Century Gothic"/>
        </w:rPr>
        <w:t>parts;</w:t>
      </w:r>
      <w:proofErr w:type="gramEnd"/>
      <w:r>
        <w:rPr>
          <w:rFonts w:ascii="Century Gothic" w:eastAsia="Century Gothic" w:hAnsi="Century Gothic" w:cs="Century Gothic"/>
        </w:rPr>
        <w:t xml:space="preserve"> Personal Information, Education History, Work experience and Documents.</w:t>
      </w:r>
    </w:p>
    <w:p w14:paraId="0D7FDEA2" w14:textId="77777777" w:rsidR="00051C9E" w:rsidRDefault="00051C9E" w:rsidP="004572A4">
      <w:pPr>
        <w:pStyle w:val="ListParagraph"/>
        <w:numPr>
          <w:ilvl w:val="0"/>
          <w:numId w:val="82"/>
        </w:numPr>
        <w:spacing w:after="0"/>
        <w:rPr>
          <w:rFonts w:ascii="Century Gothic" w:eastAsia="Century Gothic" w:hAnsi="Century Gothic" w:cs="Century Gothic"/>
        </w:rPr>
      </w:pPr>
      <w:r>
        <w:rPr>
          <w:rFonts w:ascii="Century Gothic" w:eastAsia="Century Gothic" w:hAnsi="Century Gothic" w:cs="Century Gothic"/>
        </w:rPr>
        <w:t>Personal Information should have the fields (Name, Email Address, Phone number, State of Residence, Date of Birth. All fields should have a toggle to make the field compulsory or not. Also create a button to named “Add others” Onclick of this, the user will be able to add new fields to the already existing ones. Also add a delete Button for each field.</w:t>
      </w:r>
    </w:p>
    <w:p w14:paraId="7D8C989B" w14:textId="576F77F6" w:rsidR="00051C9E" w:rsidRDefault="00051C9E" w:rsidP="004572A4">
      <w:pPr>
        <w:pStyle w:val="ListParagraph"/>
        <w:numPr>
          <w:ilvl w:val="0"/>
          <w:numId w:val="82"/>
        </w:numPr>
        <w:spacing w:after="0"/>
        <w:rPr>
          <w:rFonts w:ascii="Century Gothic" w:eastAsia="Century Gothic" w:hAnsi="Century Gothic" w:cs="Century Gothic"/>
        </w:rPr>
      </w:pPr>
      <w:r w:rsidRPr="1E4D8C4F">
        <w:rPr>
          <w:rFonts w:ascii="Century Gothic" w:eastAsia="Century Gothic" w:hAnsi="Century Gothic" w:cs="Century Gothic"/>
        </w:rPr>
        <w:t xml:space="preserve">Educational History should have the fields School (s) Attended, Course of study, Degree Obtained (B.sc, </w:t>
      </w:r>
      <w:r w:rsidR="5795199E" w:rsidRPr="1E4D8C4F">
        <w:rPr>
          <w:rFonts w:ascii="Century Gothic" w:eastAsia="Century Gothic" w:hAnsi="Century Gothic" w:cs="Century Gothic"/>
        </w:rPr>
        <w:t>HND (Higher National Diploma)</w:t>
      </w:r>
      <w:r w:rsidRPr="1E4D8C4F">
        <w:rPr>
          <w:rFonts w:ascii="Century Gothic" w:eastAsia="Century Gothic" w:hAnsi="Century Gothic" w:cs="Century Gothic"/>
        </w:rPr>
        <w:t>, OND, NCE, FSLC, SSCE, M.Sc., PhD) Also create a button named “Add others” Onclick of this, the user will be able to add new fields to the already existing ones. Also add a delete Button for each field.</w:t>
      </w:r>
    </w:p>
    <w:p w14:paraId="15C77583" w14:textId="77777777" w:rsidR="00051C9E" w:rsidRDefault="00051C9E" w:rsidP="004572A4">
      <w:pPr>
        <w:pStyle w:val="ListParagraph"/>
        <w:numPr>
          <w:ilvl w:val="0"/>
          <w:numId w:val="82"/>
        </w:numPr>
        <w:spacing w:after="0"/>
        <w:rPr>
          <w:rFonts w:ascii="Century Gothic" w:eastAsia="Century Gothic" w:hAnsi="Century Gothic" w:cs="Century Gothic"/>
        </w:rPr>
      </w:pPr>
      <w:r>
        <w:rPr>
          <w:rFonts w:ascii="Century Gothic" w:eastAsia="Century Gothic" w:hAnsi="Century Gothic" w:cs="Century Gothic"/>
        </w:rPr>
        <w:t xml:space="preserve">Work Experience should </w:t>
      </w:r>
      <w:proofErr w:type="gramStart"/>
      <w:r>
        <w:rPr>
          <w:rFonts w:ascii="Century Gothic" w:eastAsia="Century Gothic" w:hAnsi="Century Gothic" w:cs="Century Gothic"/>
        </w:rPr>
        <w:t>have;</w:t>
      </w:r>
      <w:proofErr w:type="gramEnd"/>
      <w:r>
        <w:rPr>
          <w:rFonts w:ascii="Century Gothic" w:eastAsia="Century Gothic" w:hAnsi="Century Gothic" w:cs="Century Gothic"/>
        </w:rPr>
        <w:t xml:space="preserve"> Job Title, Description, Duration. Also create a button to named “Add others” Onclick of this, the user will be able to add new fields to the already existing ones. Also add a delete Button for each field.</w:t>
      </w:r>
    </w:p>
    <w:p w14:paraId="1FF3D82A" w14:textId="44B9A2AB" w:rsidR="00051C9E" w:rsidRDefault="00051C9E" w:rsidP="004572A4">
      <w:pPr>
        <w:pStyle w:val="ListParagraph"/>
        <w:numPr>
          <w:ilvl w:val="0"/>
          <w:numId w:val="82"/>
        </w:numPr>
        <w:spacing w:after="0"/>
        <w:rPr>
          <w:rFonts w:ascii="Century Gothic" w:eastAsia="Century Gothic" w:hAnsi="Century Gothic" w:cs="Century Gothic"/>
        </w:rPr>
      </w:pPr>
      <w:r w:rsidRPr="1E4D8C4F">
        <w:rPr>
          <w:rFonts w:ascii="Century Gothic" w:eastAsia="Century Gothic" w:hAnsi="Century Gothic" w:cs="Century Gothic"/>
        </w:rPr>
        <w:lastRenderedPageBreak/>
        <w:t>Documents should have a form with two columns, one for document name and one for the “Upload Document” Button, Onclick of the Upload Button the system should be able to access documents and files on the user’s system for user to upload and underneath add a “Continue” button which takes the user to “Overview</w:t>
      </w:r>
      <w:r w:rsidR="6D7866EB" w:rsidRPr="1E4D8C4F">
        <w:rPr>
          <w:rFonts w:ascii="Century Gothic" w:eastAsia="Century Gothic" w:hAnsi="Century Gothic" w:cs="Century Gothic"/>
        </w:rPr>
        <w:t>.”</w:t>
      </w:r>
    </w:p>
    <w:p w14:paraId="68B89839" w14:textId="79BB2E62" w:rsidR="00051C9E" w:rsidRDefault="00051C9E" w:rsidP="00051C9E">
      <w:pPr>
        <w:pStyle w:val="ListParagraph"/>
        <w:numPr>
          <w:ilvl w:val="0"/>
          <w:numId w:val="47"/>
        </w:numPr>
        <w:spacing w:after="0"/>
        <w:rPr>
          <w:rFonts w:ascii="Century Gothic" w:eastAsia="Century Gothic" w:hAnsi="Century Gothic" w:cs="Century Gothic"/>
        </w:rPr>
      </w:pPr>
      <w:r w:rsidRPr="1E4D8C4F">
        <w:rPr>
          <w:rFonts w:ascii="Century Gothic" w:eastAsia="Century Gothic" w:hAnsi="Century Gothic" w:cs="Century Gothic"/>
          <w:b/>
          <w:bCs/>
        </w:rPr>
        <w:t xml:space="preserve">Under Overview </w:t>
      </w:r>
      <w:r w:rsidRPr="1E4D8C4F">
        <w:rPr>
          <w:rFonts w:ascii="Century Gothic" w:eastAsia="Century Gothic" w:hAnsi="Century Gothic" w:cs="Century Gothic"/>
        </w:rPr>
        <w:t xml:space="preserve">– User should be able to view all the information </w:t>
      </w:r>
      <w:r w:rsidR="3D3E8112" w:rsidRPr="1E4D8C4F">
        <w:rPr>
          <w:rFonts w:ascii="Century Gothic" w:eastAsia="Century Gothic" w:hAnsi="Century Gothic" w:cs="Century Gothic"/>
        </w:rPr>
        <w:t>filled in</w:t>
      </w:r>
      <w:r w:rsidRPr="1E4D8C4F">
        <w:rPr>
          <w:rFonts w:ascii="Century Gothic" w:eastAsia="Century Gothic" w:hAnsi="Century Gothic" w:cs="Century Gothic"/>
        </w:rPr>
        <w:t xml:space="preserve"> while creating the Job. Add a “Submit” Button at the bottom of the form which when clicked creates the Job and stores it on the Database.</w:t>
      </w:r>
    </w:p>
    <w:p w14:paraId="0CB4C22A" w14:textId="158E4A32" w:rsidR="00051C9E" w:rsidRDefault="00051C9E" w:rsidP="0099658C">
      <w:pPr>
        <w:pStyle w:val="ListParagraph"/>
        <w:numPr>
          <w:ilvl w:val="0"/>
          <w:numId w:val="55"/>
        </w:numPr>
        <w:spacing w:after="0"/>
        <w:rPr>
          <w:rFonts w:ascii="Century Gothic" w:eastAsia="Century Gothic" w:hAnsi="Century Gothic" w:cs="Century Gothic"/>
        </w:rPr>
      </w:pPr>
      <w:r w:rsidRPr="1E4D8C4F">
        <w:rPr>
          <w:rFonts w:ascii="Century Gothic" w:eastAsia="Century Gothic" w:hAnsi="Century Gothic" w:cs="Century Gothic"/>
        </w:rPr>
        <w:t xml:space="preserve">Add a Button named “Upload Candidates CV” for Admin to Upload Candidates CV saved on his/her device. </w:t>
      </w:r>
      <w:r w:rsidR="5F8A6D31" w:rsidRPr="1E4D8C4F">
        <w:rPr>
          <w:rFonts w:ascii="Century Gothic" w:eastAsia="Century Gothic" w:hAnsi="Century Gothic" w:cs="Century Gothic"/>
        </w:rPr>
        <w:t>On click</w:t>
      </w:r>
      <w:r w:rsidRPr="1E4D8C4F">
        <w:rPr>
          <w:rFonts w:ascii="Century Gothic" w:eastAsia="Century Gothic" w:hAnsi="Century Gothic" w:cs="Century Gothic"/>
        </w:rPr>
        <w:t xml:space="preserve"> of “Upload Candidate CV” the system should be able to access documents and files on the user’s system for user to upload.</w:t>
      </w:r>
    </w:p>
    <w:p w14:paraId="0D89779D" w14:textId="77777777" w:rsidR="00051C9E" w:rsidRDefault="00051C9E" w:rsidP="0099658C">
      <w:pPr>
        <w:pStyle w:val="ListParagraph"/>
        <w:numPr>
          <w:ilvl w:val="0"/>
          <w:numId w:val="55"/>
        </w:numPr>
        <w:spacing w:after="0"/>
        <w:rPr>
          <w:rFonts w:ascii="Century Gothic" w:eastAsia="Century Gothic" w:hAnsi="Century Gothic" w:cs="Century Gothic"/>
        </w:rPr>
      </w:pPr>
      <w:r w:rsidRPr="53E8FA28">
        <w:rPr>
          <w:rFonts w:ascii="Century Gothic" w:eastAsia="Century Gothic" w:hAnsi="Century Gothic" w:cs="Century Gothic"/>
        </w:rPr>
        <w:t>Add a button named “Explore Applicants Pool” which will show data of all Applicants that have submitted their applications for various job roles. This data should allow filtering by Job roles, Applicants names and Job ID</w:t>
      </w:r>
      <w:r>
        <w:rPr>
          <w:rFonts w:ascii="Century Gothic" w:eastAsia="Century Gothic" w:hAnsi="Century Gothic" w:cs="Century Gothic"/>
        </w:rPr>
        <w:t>.</w:t>
      </w:r>
    </w:p>
    <w:p w14:paraId="7D73D3A9" w14:textId="77777777" w:rsidR="00051C9E" w:rsidRPr="00154FF5" w:rsidRDefault="00051C9E" w:rsidP="00231CD7">
      <w:pPr>
        <w:spacing w:after="0"/>
        <w:rPr>
          <w:rFonts w:ascii="Century Gothic" w:eastAsia="Century Gothic" w:hAnsi="Century Gothic" w:cs="Century Gothic"/>
        </w:rPr>
      </w:pPr>
    </w:p>
    <w:p w14:paraId="350213A4" w14:textId="59459B1A" w:rsidR="0000251F" w:rsidRDefault="4C9841F0" w:rsidP="00231CD7">
      <w:pPr>
        <w:spacing w:after="0"/>
        <w:rPr>
          <w:rFonts w:ascii="Century Gothic" w:eastAsia="Century Gothic" w:hAnsi="Century Gothic" w:cs="Century Gothic"/>
        </w:rPr>
      </w:pPr>
      <w:r w:rsidRPr="00231CD7">
        <w:rPr>
          <w:rFonts w:ascii="Century Gothic" w:eastAsia="Century Gothic" w:hAnsi="Century Gothic" w:cs="Century Gothic"/>
          <w:b/>
          <w:bCs/>
        </w:rPr>
        <w:t>All Jobs</w:t>
      </w:r>
      <w:r w:rsidR="209C8C19" w:rsidRPr="00231CD7">
        <w:rPr>
          <w:rFonts w:ascii="Century Gothic" w:eastAsia="Century Gothic" w:hAnsi="Century Gothic" w:cs="Century Gothic"/>
          <w:b/>
          <w:bCs/>
        </w:rPr>
        <w:t>:</w:t>
      </w:r>
      <w:r w:rsidR="209C8C19" w:rsidRPr="53E8FA28">
        <w:rPr>
          <w:rFonts w:ascii="Century Gothic" w:eastAsia="Century Gothic" w:hAnsi="Century Gothic" w:cs="Century Gothic"/>
        </w:rPr>
        <w:t xml:space="preserve"> </w:t>
      </w:r>
      <w:r w:rsidR="00FC0A0E">
        <w:rPr>
          <w:rFonts w:ascii="Century Gothic" w:eastAsia="Century Gothic" w:hAnsi="Century Gothic" w:cs="Century Gothic"/>
        </w:rPr>
        <w:t>This gives you access to see Jobs created on the system</w:t>
      </w:r>
      <w:r w:rsidR="008F68BE">
        <w:rPr>
          <w:rFonts w:ascii="Century Gothic" w:eastAsia="Century Gothic" w:hAnsi="Century Gothic" w:cs="Century Gothic"/>
        </w:rPr>
        <w:t>, w</w:t>
      </w:r>
      <w:r w:rsidR="4721D0B3" w:rsidRPr="53E8FA28">
        <w:rPr>
          <w:rFonts w:ascii="Century Gothic" w:eastAsia="Century Gothic" w:hAnsi="Century Gothic" w:cs="Century Gothic"/>
        </w:rPr>
        <w:t>hen you click on this it should bring out a</w:t>
      </w:r>
      <w:r w:rsidR="008F68BE">
        <w:rPr>
          <w:rFonts w:ascii="Century Gothic" w:eastAsia="Century Gothic" w:hAnsi="Century Gothic" w:cs="Century Gothic"/>
        </w:rPr>
        <w:t xml:space="preserve"> dropdown that consists of; All, Active, Draft</w:t>
      </w:r>
      <w:r w:rsidR="0000251F">
        <w:rPr>
          <w:rFonts w:ascii="Century Gothic" w:eastAsia="Century Gothic" w:hAnsi="Century Gothic" w:cs="Century Gothic"/>
        </w:rPr>
        <w:t>s</w:t>
      </w:r>
      <w:r w:rsidR="008F68BE">
        <w:rPr>
          <w:rFonts w:ascii="Century Gothic" w:eastAsia="Century Gothic" w:hAnsi="Century Gothic" w:cs="Century Gothic"/>
        </w:rPr>
        <w:t xml:space="preserve">, </w:t>
      </w:r>
      <w:r w:rsidR="00DF08CE">
        <w:rPr>
          <w:rFonts w:ascii="Century Gothic" w:eastAsia="Century Gothic" w:hAnsi="Century Gothic" w:cs="Century Gothic"/>
        </w:rPr>
        <w:t xml:space="preserve">Private, </w:t>
      </w:r>
      <w:r w:rsidR="008F68BE">
        <w:rPr>
          <w:rFonts w:ascii="Century Gothic" w:eastAsia="Century Gothic" w:hAnsi="Century Gothic" w:cs="Century Gothic"/>
        </w:rPr>
        <w:t>Suspended, Expired</w:t>
      </w:r>
      <w:r w:rsidR="0000251F">
        <w:rPr>
          <w:rFonts w:ascii="Century Gothic" w:eastAsia="Century Gothic" w:hAnsi="Century Gothic" w:cs="Century Gothic"/>
        </w:rPr>
        <w:t>.</w:t>
      </w:r>
      <w:r w:rsidR="4721D0B3" w:rsidRPr="53E8FA28">
        <w:rPr>
          <w:rFonts w:ascii="Century Gothic" w:eastAsia="Century Gothic" w:hAnsi="Century Gothic" w:cs="Century Gothic"/>
        </w:rPr>
        <w:t xml:space="preserve"> </w:t>
      </w:r>
    </w:p>
    <w:p w14:paraId="66340A57" w14:textId="718E682B" w:rsidR="4C9841F0" w:rsidRDefault="0000251F" w:rsidP="0099658C">
      <w:pPr>
        <w:pStyle w:val="ListParagraph"/>
        <w:numPr>
          <w:ilvl w:val="0"/>
          <w:numId w:val="72"/>
        </w:numPr>
        <w:spacing w:after="0"/>
        <w:rPr>
          <w:rFonts w:ascii="Century Gothic" w:eastAsia="Century Gothic" w:hAnsi="Century Gothic" w:cs="Century Gothic"/>
        </w:rPr>
      </w:pPr>
      <w:r>
        <w:rPr>
          <w:rFonts w:ascii="Century Gothic" w:eastAsia="Century Gothic" w:hAnsi="Century Gothic" w:cs="Century Gothic"/>
        </w:rPr>
        <w:t>Onclick of “ALL”</w:t>
      </w:r>
      <w:r w:rsidR="00012C42">
        <w:rPr>
          <w:rFonts w:ascii="Century Gothic" w:eastAsia="Century Gothic" w:hAnsi="Century Gothic" w:cs="Century Gothic"/>
        </w:rPr>
        <w:t>,</w:t>
      </w:r>
      <w:r>
        <w:rPr>
          <w:rFonts w:ascii="Century Gothic" w:eastAsia="Century Gothic" w:hAnsi="Century Gothic" w:cs="Century Gothic"/>
        </w:rPr>
        <w:t xml:space="preserve"> a page which contains a t</w:t>
      </w:r>
      <w:r w:rsidR="4721D0B3" w:rsidRPr="0000251F">
        <w:rPr>
          <w:rFonts w:ascii="Century Gothic" w:eastAsia="Century Gothic" w:hAnsi="Century Gothic" w:cs="Century Gothic"/>
        </w:rPr>
        <w:t>able containing all the Jobs that have been created on the system</w:t>
      </w:r>
      <w:r>
        <w:rPr>
          <w:rFonts w:ascii="Century Gothic" w:eastAsia="Century Gothic" w:hAnsi="Century Gothic" w:cs="Century Gothic"/>
        </w:rPr>
        <w:t xml:space="preserve"> should come up, this table should have the following columns; Job ID, Job Title, Workstyle, Employment Type and Location, and on another </w:t>
      </w:r>
      <w:r w:rsidR="00DF08CE">
        <w:rPr>
          <w:rFonts w:ascii="Century Gothic" w:eastAsia="Century Gothic" w:hAnsi="Century Gothic" w:cs="Century Gothic"/>
        </w:rPr>
        <w:t>column,</w:t>
      </w:r>
      <w:r>
        <w:rPr>
          <w:rFonts w:ascii="Century Gothic" w:eastAsia="Century Gothic" w:hAnsi="Century Gothic" w:cs="Century Gothic"/>
        </w:rPr>
        <w:t xml:space="preserve"> there should be a button that drops down to show various actions that can be done on the job</w:t>
      </w:r>
      <w:r w:rsidR="00DF08CE">
        <w:rPr>
          <w:rFonts w:ascii="Century Gothic" w:eastAsia="Century Gothic" w:hAnsi="Century Gothic" w:cs="Century Gothic"/>
        </w:rPr>
        <w:t>s</w:t>
      </w:r>
      <w:r>
        <w:rPr>
          <w:rFonts w:ascii="Century Gothic" w:eastAsia="Century Gothic" w:hAnsi="Century Gothic" w:cs="Century Gothic"/>
        </w:rPr>
        <w:t xml:space="preserve"> namely (</w:t>
      </w:r>
      <w:r w:rsidR="00DF08CE">
        <w:rPr>
          <w:rFonts w:ascii="Century Gothic" w:eastAsia="Century Gothic" w:hAnsi="Century Gothic" w:cs="Century Gothic"/>
        </w:rPr>
        <w:t xml:space="preserve">View Job, </w:t>
      </w:r>
      <w:r>
        <w:rPr>
          <w:rFonts w:ascii="Century Gothic" w:eastAsia="Century Gothic" w:hAnsi="Century Gothic" w:cs="Century Gothic"/>
        </w:rPr>
        <w:t>Suspend</w:t>
      </w:r>
      <w:r w:rsidR="00DF08CE">
        <w:rPr>
          <w:rFonts w:ascii="Century Gothic" w:eastAsia="Century Gothic" w:hAnsi="Century Gothic" w:cs="Century Gothic"/>
        </w:rPr>
        <w:t xml:space="preserve"> Job</w:t>
      </w:r>
      <w:r>
        <w:rPr>
          <w:rFonts w:ascii="Century Gothic" w:eastAsia="Century Gothic" w:hAnsi="Century Gothic" w:cs="Century Gothic"/>
        </w:rPr>
        <w:t xml:space="preserve">, </w:t>
      </w:r>
      <w:r w:rsidR="00DF08CE">
        <w:rPr>
          <w:rFonts w:ascii="Century Gothic" w:eastAsia="Century Gothic" w:hAnsi="Century Gothic" w:cs="Century Gothic"/>
        </w:rPr>
        <w:t>Add</w:t>
      </w:r>
      <w:r>
        <w:rPr>
          <w:rFonts w:ascii="Century Gothic" w:eastAsia="Century Gothic" w:hAnsi="Century Gothic" w:cs="Century Gothic"/>
        </w:rPr>
        <w:t xml:space="preserve"> to </w:t>
      </w:r>
      <w:r w:rsidR="00CC6CAE">
        <w:rPr>
          <w:rFonts w:ascii="Century Gothic" w:eastAsia="Century Gothic" w:hAnsi="Century Gothic" w:cs="Century Gothic"/>
        </w:rPr>
        <w:t>D</w:t>
      </w:r>
      <w:r>
        <w:rPr>
          <w:rFonts w:ascii="Century Gothic" w:eastAsia="Century Gothic" w:hAnsi="Century Gothic" w:cs="Century Gothic"/>
        </w:rPr>
        <w:t>rafts, Delete Job</w:t>
      </w:r>
      <w:r w:rsidR="00DF08CE">
        <w:rPr>
          <w:rFonts w:ascii="Century Gothic" w:eastAsia="Century Gothic" w:hAnsi="Century Gothic" w:cs="Century Gothic"/>
        </w:rPr>
        <w:t>).</w:t>
      </w:r>
    </w:p>
    <w:p w14:paraId="095C47C2" w14:textId="731409BB" w:rsidR="00DF08CE" w:rsidRDefault="00DF08CE" w:rsidP="0099658C">
      <w:pPr>
        <w:pStyle w:val="ListParagraph"/>
        <w:numPr>
          <w:ilvl w:val="0"/>
          <w:numId w:val="73"/>
        </w:numPr>
        <w:spacing w:after="0"/>
        <w:rPr>
          <w:rFonts w:ascii="Century Gothic" w:eastAsia="Century Gothic" w:hAnsi="Century Gothic" w:cs="Century Gothic"/>
        </w:rPr>
      </w:pPr>
      <w:r w:rsidRPr="1E4D8C4F">
        <w:rPr>
          <w:rFonts w:ascii="Century Gothic" w:eastAsia="Century Gothic" w:hAnsi="Century Gothic" w:cs="Century Gothic"/>
        </w:rPr>
        <w:t xml:space="preserve">View Job - Onclick of this the system </w:t>
      </w:r>
      <w:r w:rsidR="00D84EBD" w:rsidRPr="1E4D8C4F">
        <w:rPr>
          <w:rFonts w:ascii="Century Gothic" w:eastAsia="Century Gothic" w:hAnsi="Century Gothic" w:cs="Century Gothic"/>
        </w:rPr>
        <w:t>Opens up the APPLICANTS TRACKING SYSTEM (</w:t>
      </w:r>
      <w:r w:rsidR="00485032" w:rsidRPr="1E4D8C4F">
        <w:rPr>
          <w:rFonts w:ascii="Century Gothic" w:eastAsia="Century Gothic" w:hAnsi="Century Gothic" w:cs="Century Gothic"/>
        </w:rPr>
        <w:t>ATS) on a new page which</w:t>
      </w:r>
      <w:r w:rsidR="002634C3" w:rsidRPr="1E4D8C4F">
        <w:rPr>
          <w:rFonts w:ascii="Century Gothic" w:eastAsia="Century Gothic" w:hAnsi="Century Gothic" w:cs="Century Gothic"/>
        </w:rPr>
        <w:t xml:space="preserve"> helps user to shortlist candidates </w:t>
      </w:r>
      <w:r w:rsidR="77134B68" w:rsidRPr="1E4D8C4F">
        <w:rPr>
          <w:rFonts w:ascii="Century Gothic" w:eastAsia="Century Gothic" w:hAnsi="Century Gothic" w:cs="Century Gothic"/>
        </w:rPr>
        <w:t>and</w:t>
      </w:r>
      <w:r w:rsidR="00485032" w:rsidRPr="1E4D8C4F">
        <w:rPr>
          <w:rFonts w:ascii="Century Gothic" w:eastAsia="Century Gothic" w:hAnsi="Century Gothic" w:cs="Century Gothic"/>
        </w:rPr>
        <w:t xml:space="preserve"> </w:t>
      </w:r>
      <w:r w:rsidRPr="1E4D8C4F">
        <w:rPr>
          <w:rFonts w:ascii="Century Gothic" w:eastAsia="Century Gothic" w:hAnsi="Century Gothic" w:cs="Century Gothic"/>
        </w:rPr>
        <w:t>shows details of the Job</w:t>
      </w:r>
      <w:r w:rsidR="00485032" w:rsidRPr="1E4D8C4F">
        <w:rPr>
          <w:rFonts w:ascii="Century Gothic" w:eastAsia="Century Gothic" w:hAnsi="Century Gothic" w:cs="Century Gothic"/>
        </w:rPr>
        <w:t xml:space="preserve"> ranging from</w:t>
      </w:r>
      <w:r w:rsidR="00606103" w:rsidRPr="1E4D8C4F">
        <w:rPr>
          <w:rFonts w:ascii="Century Gothic" w:eastAsia="Century Gothic" w:hAnsi="Century Gothic" w:cs="Century Gothic"/>
        </w:rPr>
        <w:t xml:space="preserve">; Job Title, Date posted, Expiry date, </w:t>
      </w:r>
      <w:r w:rsidR="00ED48FA" w:rsidRPr="1E4D8C4F">
        <w:rPr>
          <w:rFonts w:ascii="Century Gothic" w:eastAsia="Century Gothic" w:hAnsi="Century Gothic" w:cs="Century Gothic"/>
        </w:rPr>
        <w:t>Job Visibility (</w:t>
      </w:r>
      <w:r w:rsidR="4F7A7DE4" w:rsidRPr="1E4D8C4F">
        <w:rPr>
          <w:rFonts w:ascii="Century Gothic" w:eastAsia="Century Gothic" w:hAnsi="Century Gothic" w:cs="Century Gothic"/>
        </w:rPr>
        <w:t>Internal, external/Public,</w:t>
      </w:r>
      <w:r w:rsidR="00ED48FA" w:rsidRPr="1E4D8C4F">
        <w:rPr>
          <w:rFonts w:ascii="Century Gothic" w:eastAsia="Century Gothic" w:hAnsi="Century Gothic" w:cs="Century Gothic"/>
        </w:rPr>
        <w:t xml:space="preserve"> or private)</w:t>
      </w:r>
      <w:r w:rsidR="002825E7" w:rsidRPr="1E4D8C4F">
        <w:rPr>
          <w:rFonts w:ascii="Century Gothic" w:eastAsia="Century Gothic" w:hAnsi="Century Gothic" w:cs="Century Gothic"/>
        </w:rPr>
        <w:t xml:space="preserve">. </w:t>
      </w:r>
      <w:r w:rsidR="00423A98" w:rsidRPr="1E4D8C4F">
        <w:rPr>
          <w:rFonts w:ascii="Century Gothic" w:eastAsia="Century Gothic" w:hAnsi="Century Gothic" w:cs="Century Gothic"/>
        </w:rPr>
        <w:t xml:space="preserve">The page will be divided into </w:t>
      </w:r>
      <w:r w:rsidR="007678E6">
        <w:rPr>
          <w:rFonts w:ascii="Century Gothic" w:eastAsia="Century Gothic" w:hAnsi="Century Gothic" w:cs="Century Gothic"/>
        </w:rPr>
        <w:t>3</w:t>
      </w:r>
      <w:r w:rsidR="00423A98" w:rsidRPr="1E4D8C4F">
        <w:rPr>
          <w:rFonts w:ascii="Century Gothic" w:eastAsia="Century Gothic" w:hAnsi="Century Gothic" w:cs="Century Gothic"/>
        </w:rPr>
        <w:t xml:space="preserve"> parts </w:t>
      </w:r>
      <w:proofErr w:type="gramStart"/>
      <w:r w:rsidR="00423A98" w:rsidRPr="1E4D8C4F">
        <w:rPr>
          <w:rFonts w:ascii="Century Gothic" w:eastAsia="Century Gothic" w:hAnsi="Century Gothic" w:cs="Century Gothic"/>
        </w:rPr>
        <w:t>namely;</w:t>
      </w:r>
      <w:proofErr w:type="gramEnd"/>
      <w:r w:rsidR="00423A98" w:rsidRPr="1E4D8C4F">
        <w:rPr>
          <w:rFonts w:ascii="Century Gothic" w:eastAsia="Century Gothic" w:hAnsi="Century Gothic" w:cs="Century Gothic"/>
        </w:rPr>
        <w:t xml:space="preserve"> </w:t>
      </w:r>
      <w:r w:rsidR="00C11ED6" w:rsidRPr="1E4D8C4F">
        <w:rPr>
          <w:rFonts w:ascii="Century Gothic" w:eastAsia="Century Gothic" w:hAnsi="Century Gothic" w:cs="Century Gothic"/>
        </w:rPr>
        <w:t xml:space="preserve">Activities, Applicants, </w:t>
      </w:r>
      <w:r w:rsidR="00A30794" w:rsidRPr="1E4D8C4F">
        <w:rPr>
          <w:rFonts w:ascii="Century Gothic" w:eastAsia="Century Gothic" w:hAnsi="Century Gothic" w:cs="Century Gothic"/>
        </w:rPr>
        <w:t>and</w:t>
      </w:r>
      <w:r w:rsidR="00C11ED6" w:rsidRPr="1E4D8C4F">
        <w:rPr>
          <w:rFonts w:ascii="Century Gothic" w:eastAsia="Century Gothic" w:hAnsi="Century Gothic" w:cs="Century Gothic"/>
        </w:rPr>
        <w:t xml:space="preserve"> Job Team.</w:t>
      </w:r>
    </w:p>
    <w:p w14:paraId="4F171883" w14:textId="7069AE13" w:rsidR="00C11ED6" w:rsidRPr="00BD5656" w:rsidRDefault="00E066EB" w:rsidP="00BD5656">
      <w:pPr>
        <w:pStyle w:val="ListParagraph"/>
        <w:numPr>
          <w:ilvl w:val="0"/>
          <w:numId w:val="79"/>
        </w:numPr>
        <w:spacing w:after="0"/>
        <w:rPr>
          <w:rFonts w:ascii="Century Gothic" w:eastAsia="Century Gothic" w:hAnsi="Century Gothic" w:cs="Century Gothic"/>
        </w:rPr>
      </w:pPr>
      <w:r w:rsidRPr="00BD5656">
        <w:rPr>
          <w:rFonts w:ascii="Century Gothic" w:eastAsia="Century Gothic" w:hAnsi="Century Gothic" w:cs="Century Gothic"/>
        </w:rPr>
        <w:t xml:space="preserve">Activities </w:t>
      </w:r>
      <w:r w:rsidR="00450649" w:rsidRPr="00BD5656">
        <w:rPr>
          <w:rFonts w:ascii="Century Gothic" w:eastAsia="Century Gothic" w:hAnsi="Century Gothic" w:cs="Century Gothic"/>
        </w:rPr>
        <w:t>–</w:t>
      </w:r>
      <w:r w:rsidRPr="00BD5656">
        <w:rPr>
          <w:rFonts w:ascii="Century Gothic" w:eastAsia="Century Gothic" w:hAnsi="Century Gothic" w:cs="Century Gothic"/>
        </w:rPr>
        <w:t xml:space="preserve"> </w:t>
      </w:r>
      <w:r w:rsidR="00450649" w:rsidRPr="00BD5656">
        <w:rPr>
          <w:rFonts w:ascii="Century Gothic" w:eastAsia="Century Gothic" w:hAnsi="Century Gothic" w:cs="Century Gothic"/>
        </w:rPr>
        <w:t>This will show</w:t>
      </w:r>
      <w:r w:rsidR="002245D4" w:rsidRPr="00BD5656">
        <w:rPr>
          <w:rFonts w:ascii="Century Gothic" w:eastAsia="Century Gothic" w:hAnsi="Century Gothic" w:cs="Century Gothic"/>
        </w:rPr>
        <w:t xml:space="preserve"> a Graphical Representation of </w:t>
      </w:r>
      <w:r w:rsidR="00D81239" w:rsidRPr="00BD5656">
        <w:rPr>
          <w:rFonts w:ascii="Century Gothic" w:eastAsia="Century Gothic" w:hAnsi="Century Gothic" w:cs="Century Gothic"/>
        </w:rPr>
        <w:t>“</w:t>
      </w:r>
      <w:r w:rsidR="0003188E" w:rsidRPr="00BD5656">
        <w:rPr>
          <w:rFonts w:ascii="Century Gothic" w:eastAsia="Century Gothic" w:hAnsi="Century Gothic" w:cs="Century Gothic"/>
        </w:rPr>
        <w:t>APPLICANTS</w:t>
      </w:r>
      <w:r w:rsidR="00D81239" w:rsidRPr="00BD5656">
        <w:rPr>
          <w:rFonts w:ascii="Century Gothic" w:eastAsia="Century Gothic" w:hAnsi="Century Gothic" w:cs="Century Gothic"/>
        </w:rPr>
        <w:t xml:space="preserve"> </w:t>
      </w:r>
      <w:r w:rsidR="0003188E" w:rsidRPr="00BD5656">
        <w:rPr>
          <w:rFonts w:ascii="Century Gothic" w:eastAsia="Century Gothic" w:hAnsi="Century Gothic" w:cs="Century Gothic"/>
        </w:rPr>
        <w:t>PER</w:t>
      </w:r>
      <w:r w:rsidR="00D81239" w:rsidRPr="00BD5656">
        <w:rPr>
          <w:rFonts w:ascii="Century Gothic" w:eastAsia="Century Gothic" w:hAnsi="Century Gothic" w:cs="Century Gothic"/>
        </w:rPr>
        <w:t xml:space="preserve"> D</w:t>
      </w:r>
      <w:r w:rsidR="0003188E" w:rsidRPr="00BD5656">
        <w:rPr>
          <w:rFonts w:ascii="Century Gothic" w:eastAsia="Century Gothic" w:hAnsi="Century Gothic" w:cs="Century Gothic"/>
        </w:rPr>
        <w:t>AY</w:t>
      </w:r>
      <w:r w:rsidR="00D81239" w:rsidRPr="00BD5656">
        <w:rPr>
          <w:rFonts w:ascii="Century Gothic" w:eastAsia="Century Gothic" w:hAnsi="Century Gothic" w:cs="Century Gothic"/>
        </w:rPr>
        <w:t xml:space="preserve">” which is </w:t>
      </w:r>
      <w:r w:rsidR="000B1714" w:rsidRPr="00BD5656">
        <w:rPr>
          <w:rFonts w:ascii="Century Gothic" w:eastAsia="Century Gothic" w:hAnsi="Century Gothic" w:cs="Century Gothic"/>
        </w:rPr>
        <w:t xml:space="preserve">how many applicants have applied per day, </w:t>
      </w:r>
      <w:r w:rsidR="00D81239" w:rsidRPr="00BD5656">
        <w:rPr>
          <w:rFonts w:ascii="Century Gothic" w:eastAsia="Century Gothic" w:hAnsi="Century Gothic" w:cs="Century Gothic"/>
        </w:rPr>
        <w:t>“</w:t>
      </w:r>
      <w:r w:rsidR="0003188E" w:rsidRPr="00BD5656">
        <w:rPr>
          <w:rFonts w:ascii="Century Gothic" w:eastAsia="Century Gothic" w:hAnsi="Century Gothic" w:cs="Century Gothic"/>
        </w:rPr>
        <w:t xml:space="preserve">JOB ACTIVITIES” which are </w:t>
      </w:r>
      <w:r w:rsidR="000B1714" w:rsidRPr="00BD5656">
        <w:rPr>
          <w:rFonts w:ascii="Century Gothic" w:eastAsia="Century Gothic" w:hAnsi="Century Gothic" w:cs="Century Gothic"/>
        </w:rPr>
        <w:t xml:space="preserve">activities on the Job </w:t>
      </w:r>
      <w:r w:rsidR="009D5545" w:rsidRPr="00BD5656">
        <w:rPr>
          <w:rFonts w:ascii="Century Gothic" w:eastAsia="Century Gothic" w:hAnsi="Century Gothic" w:cs="Century Gothic"/>
        </w:rPr>
        <w:t xml:space="preserve">based on the workflow </w:t>
      </w:r>
      <w:r w:rsidR="001923EC" w:rsidRPr="00BD5656">
        <w:rPr>
          <w:rFonts w:ascii="Century Gothic" w:eastAsia="Century Gothic" w:hAnsi="Century Gothic" w:cs="Century Gothic"/>
        </w:rPr>
        <w:t>added</w:t>
      </w:r>
      <w:r w:rsidR="009D5545" w:rsidRPr="00BD5656">
        <w:rPr>
          <w:rFonts w:ascii="Century Gothic" w:eastAsia="Century Gothic" w:hAnsi="Century Gothic" w:cs="Century Gothic"/>
        </w:rPr>
        <w:t xml:space="preserve"> for the</w:t>
      </w:r>
      <w:r w:rsidR="001923EC" w:rsidRPr="00BD5656">
        <w:rPr>
          <w:rFonts w:ascii="Century Gothic" w:eastAsia="Century Gothic" w:hAnsi="Century Gothic" w:cs="Century Gothic"/>
        </w:rPr>
        <w:t xml:space="preserve"> Job, </w:t>
      </w:r>
      <w:r w:rsidR="00D81239" w:rsidRPr="00BD5656">
        <w:rPr>
          <w:rFonts w:ascii="Century Gothic" w:eastAsia="Century Gothic" w:hAnsi="Century Gothic" w:cs="Century Gothic"/>
        </w:rPr>
        <w:t xml:space="preserve">and showing the number of candidates at each </w:t>
      </w:r>
      <w:r w:rsidR="0030715A" w:rsidRPr="00BD5656">
        <w:rPr>
          <w:rFonts w:ascii="Century Gothic" w:eastAsia="Century Gothic" w:hAnsi="Century Gothic" w:cs="Century Gothic"/>
        </w:rPr>
        <w:t>S</w:t>
      </w:r>
      <w:r w:rsidR="00D81239" w:rsidRPr="00BD5656">
        <w:rPr>
          <w:rFonts w:ascii="Century Gothic" w:eastAsia="Century Gothic" w:hAnsi="Century Gothic" w:cs="Century Gothic"/>
        </w:rPr>
        <w:t>t</w:t>
      </w:r>
      <w:r w:rsidR="0030715A" w:rsidRPr="00BD5656">
        <w:rPr>
          <w:rFonts w:ascii="Century Gothic" w:eastAsia="Century Gothic" w:hAnsi="Century Gothic" w:cs="Century Gothic"/>
        </w:rPr>
        <w:t>ep</w:t>
      </w:r>
      <w:r w:rsidR="00D81239" w:rsidRPr="00BD5656">
        <w:rPr>
          <w:rFonts w:ascii="Century Gothic" w:eastAsia="Century Gothic" w:hAnsi="Century Gothic" w:cs="Century Gothic"/>
        </w:rPr>
        <w:t xml:space="preserve"> of the workflow.</w:t>
      </w:r>
    </w:p>
    <w:p w14:paraId="213E7311" w14:textId="2C0BB5DB" w:rsidR="000F17A9" w:rsidRDefault="000F17A9" w:rsidP="00E066EB">
      <w:pPr>
        <w:pStyle w:val="ListParagraph"/>
        <w:numPr>
          <w:ilvl w:val="0"/>
          <w:numId w:val="79"/>
        </w:numPr>
        <w:spacing w:after="0"/>
        <w:rPr>
          <w:rFonts w:ascii="Century Gothic" w:eastAsia="Century Gothic" w:hAnsi="Century Gothic" w:cs="Century Gothic"/>
        </w:rPr>
      </w:pPr>
      <w:r>
        <w:rPr>
          <w:rFonts w:ascii="Century Gothic" w:eastAsia="Century Gothic" w:hAnsi="Century Gothic" w:cs="Century Gothic"/>
        </w:rPr>
        <w:t xml:space="preserve">Applicants – This will show us </w:t>
      </w:r>
      <w:r w:rsidR="00BA0DDC">
        <w:rPr>
          <w:rFonts w:ascii="Century Gothic" w:eastAsia="Century Gothic" w:hAnsi="Century Gothic" w:cs="Century Gothic"/>
        </w:rPr>
        <w:t>the list</w:t>
      </w:r>
      <w:r w:rsidR="0030715A">
        <w:rPr>
          <w:rFonts w:ascii="Century Gothic" w:eastAsia="Century Gothic" w:hAnsi="Century Gothic" w:cs="Century Gothic"/>
        </w:rPr>
        <w:t xml:space="preserve"> of Steps on the workflow added to the Job</w:t>
      </w:r>
      <w:r w:rsidR="000C3F1D">
        <w:rPr>
          <w:rFonts w:ascii="Century Gothic" w:eastAsia="Century Gothic" w:hAnsi="Century Gothic" w:cs="Century Gothic"/>
        </w:rPr>
        <w:t xml:space="preserve"> and the number of candidates at each Step of the workflow</w:t>
      </w:r>
      <w:r w:rsidR="004F7A94">
        <w:rPr>
          <w:rFonts w:ascii="Century Gothic" w:eastAsia="Century Gothic" w:hAnsi="Century Gothic" w:cs="Century Gothic"/>
        </w:rPr>
        <w:t xml:space="preserve"> in little boxes </w:t>
      </w:r>
      <w:r w:rsidR="00861559">
        <w:rPr>
          <w:rFonts w:ascii="Century Gothic" w:eastAsia="Century Gothic" w:hAnsi="Century Gothic" w:cs="Century Gothic"/>
        </w:rPr>
        <w:t>h</w:t>
      </w:r>
      <w:r w:rsidR="004F7A94">
        <w:rPr>
          <w:rFonts w:ascii="Century Gothic" w:eastAsia="Century Gothic" w:hAnsi="Century Gothic" w:cs="Century Gothic"/>
        </w:rPr>
        <w:t>orizontally arranged</w:t>
      </w:r>
      <w:r w:rsidR="00F3283D">
        <w:rPr>
          <w:rFonts w:ascii="Century Gothic" w:eastAsia="Century Gothic" w:hAnsi="Century Gothic" w:cs="Century Gothic"/>
        </w:rPr>
        <w:t xml:space="preserve">, Onclick of any of </w:t>
      </w:r>
      <w:r w:rsidR="00F3283D">
        <w:rPr>
          <w:rFonts w:ascii="Century Gothic" w:eastAsia="Century Gothic" w:hAnsi="Century Gothic" w:cs="Century Gothic"/>
        </w:rPr>
        <w:lastRenderedPageBreak/>
        <w:t>the Boxes</w:t>
      </w:r>
      <w:r w:rsidR="005A12E6">
        <w:rPr>
          <w:rFonts w:ascii="Century Gothic" w:eastAsia="Century Gothic" w:hAnsi="Century Gothic" w:cs="Century Gothic"/>
        </w:rPr>
        <w:t>, Applicants on that Step will be displayed on the Main Screen</w:t>
      </w:r>
      <w:r w:rsidR="00861559">
        <w:rPr>
          <w:rFonts w:ascii="Century Gothic" w:eastAsia="Century Gothic" w:hAnsi="Century Gothic" w:cs="Century Gothic"/>
        </w:rPr>
        <w:t xml:space="preserve">. </w:t>
      </w:r>
      <w:r w:rsidR="004C3F04">
        <w:rPr>
          <w:rFonts w:ascii="Century Gothic" w:eastAsia="Century Gothic" w:hAnsi="Century Gothic" w:cs="Century Gothic"/>
        </w:rPr>
        <w:t xml:space="preserve">At the side of the </w:t>
      </w:r>
      <w:r w:rsidR="008444EC">
        <w:rPr>
          <w:rFonts w:ascii="Century Gothic" w:eastAsia="Century Gothic" w:hAnsi="Century Gothic" w:cs="Century Gothic"/>
        </w:rPr>
        <w:t xml:space="preserve">page </w:t>
      </w:r>
      <w:r w:rsidR="00292FDA">
        <w:rPr>
          <w:rFonts w:ascii="Century Gothic" w:eastAsia="Century Gothic" w:hAnsi="Century Gothic" w:cs="Century Gothic"/>
        </w:rPr>
        <w:t>add</w:t>
      </w:r>
      <w:r w:rsidR="008444EC">
        <w:rPr>
          <w:rFonts w:ascii="Century Gothic" w:eastAsia="Century Gothic" w:hAnsi="Century Gothic" w:cs="Century Gothic"/>
        </w:rPr>
        <w:t xml:space="preserve"> a vertical box which shows </w:t>
      </w:r>
      <w:r w:rsidR="00044587">
        <w:rPr>
          <w:rFonts w:ascii="Century Gothic" w:eastAsia="Century Gothic" w:hAnsi="Century Gothic" w:cs="Century Gothic"/>
        </w:rPr>
        <w:t>different Filter options</w:t>
      </w:r>
      <w:r w:rsidR="00861559">
        <w:rPr>
          <w:rFonts w:ascii="Century Gothic" w:eastAsia="Century Gothic" w:hAnsi="Century Gothic" w:cs="Century Gothic"/>
        </w:rPr>
        <w:t xml:space="preserve"> and a tick</w:t>
      </w:r>
      <w:r w:rsidR="008E6410">
        <w:rPr>
          <w:rFonts w:ascii="Century Gothic" w:eastAsia="Century Gothic" w:hAnsi="Century Gothic" w:cs="Century Gothic"/>
        </w:rPr>
        <w:t xml:space="preserve"> </w:t>
      </w:r>
      <w:r w:rsidR="00861559">
        <w:rPr>
          <w:rFonts w:ascii="Century Gothic" w:eastAsia="Century Gothic" w:hAnsi="Century Gothic" w:cs="Century Gothic"/>
        </w:rPr>
        <w:t>box beside each o</w:t>
      </w:r>
      <w:r w:rsidR="008E6410">
        <w:rPr>
          <w:rFonts w:ascii="Century Gothic" w:eastAsia="Century Gothic" w:hAnsi="Century Gothic" w:cs="Century Gothic"/>
        </w:rPr>
        <w:t>f them</w:t>
      </w:r>
      <w:r w:rsidR="00044587">
        <w:rPr>
          <w:rFonts w:ascii="Century Gothic" w:eastAsia="Century Gothic" w:hAnsi="Century Gothic" w:cs="Century Gothic"/>
        </w:rPr>
        <w:t xml:space="preserve"> which can be turned ON or OFF</w:t>
      </w:r>
      <w:r w:rsidR="00736FC7">
        <w:rPr>
          <w:rFonts w:ascii="Century Gothic" w:eastAsia="Century Gothic" w:hAnsi="Century Gothic" w:cs="Century Gothic"/>
        </w:rPr>
        <w:t xml:space="preserve">, when Turned </w:t>
      </w:r>
      <w:r w:rsidR="008137BC">
        <w:rPr>
          <w:rFonts w:ascii="Century Gothic" w:eastAsia="Century Gothic" w:hAnsi="Century Gothic" w:cs="Century Gothic"/>
        </w:rPr>
        <w:t>ON, only</w:t>
      </w:r>
      <w:r w:rsidR="00736FC7">
        <w:rPr>
          <w:rFonts w:ascii="Century Gothic" w:eastAsia="Century Gothic" w:hAnsi="Century Gothic" w:cs="Century Gothic"/>
        </w:rPr>
        <w:t xml:space="preserve"> Applicants that meet the selected criteria should be displayed</w:t>
      </w:r>
      <w:r w:rsidR="000B1AEE">
        <w:rPr>
          <w:rFonts w:ascii="Century Gothic" w:eastAsia="Century Gothic" w:hAnsi="Century Gothic" w:cs="Century Gothic"/>
        </w:rPr>
        <w:t>,</w:t>
      </w:r>
      <w:r w:rsidR="003117E3">
        <w:rPr>
          <w:rFonts w:ascii="Century Gothic" w:eastAsia="Century Gothic" w:hAnsi="Century Gothic" w:cs="Century Gothic"/>
        </w:rPr>
        <w:t xml:space="preserve"> </w:t>
      </w:r>
      <w:r w:rsidR="00F21F0D">
        <w:rPr>
          <w:rFonts w:ascii="Century Gothic" w:eastAsia="Century Gothic" w:hAnsi="Century Gothic" w:cs="Century Gothic"/>
        </w:rPr>
        <w:t>Each</w:t>
      </w:r>
      <w:r w:rsidR="00616911">
        <w:rPr>
          <w:rFonts w:ascii="Century Gothic" w:eastAsia="Century Gothic" w:hAnsi="Century Gothic" w:cs="Century Gothic"/>
        </w:rPr>
        <w:t xml:space="preserve"> filter option should</w:t>
      </w:r>
      <w:r w:rsidR="003117E3">
        <w:rPr>
          <w:rFonts w:ascii="Century Gothic" w:eastAsia="Century Gothic" w:hAnsi="Century Gothic" w:cs="Century Gothic"/>
        </w:rPr>
        <w:t xml:space="preserve"> show the number of Applicants </w:t>
      </w:r>
      <w:r w:rsidR="00F21F0D">
        <w:rPr>
          <w:rFonts w:ascii="Century Gothic" w:eastAsia="Century Gothic" w:hAnsi="Century Gothic" w:cs="Century Gothic"/>
        </w:rPr>
        <w:t>that meet its c</w:t>
      </w:r>
      <w:r w:rsidR="008137BC">
        <w:rPr>
          <w:rFonts w:ascii="Century Gothic" w:eastAsia="Century Gothic" w:hAnsi="Century Gothic" w:cs="Century Gothic"/>
        </w:rPr>
        <w:t>riteria i</w:t>
      </w:r>
      <w:r w:rsidR="00170B13">
        <w:rPr>
          <w:rFonts w:ascii="Century Gothic" w:eastAsia="Century Gothic" w:hAnsi="Century Gothic" w:cs="Century Gothic"/>
        </w:rPr>
        <w:t xml:space="preserve">n front </w:t>
      </w:r>
      <w:r w:rsidR="004F7A94">
        <w:rPr>
          <w:rFonts w:ascii="Century Gothic" w:eastAsia="Century Gothic" w:hAnsi="Century Gothic" w:cs="Century Gothic"/>
        </w:rPr>
        <w:t>{</w:t>
      </w:r>
      <w:r w:rsidR="00170B13">
        <w:rPr>
          <w:rFonts w:ascii="Century Gothic" w:eastAsia="Century Gothic" w:hAnsi="Century Gothic" w:cs="Century Gothic"/>
        </w:rPr>
        <w:t>e.g. Female (16) , Male (12)</w:t>
      </w:r>
      <w:r w:rsidR="004F7A94">
        <w:rPr>
          <w:rFonts w:ascii="Century Gothic" w:eastAsia="Century Gothic" w:hAnsi="Century Gothic" w:cs="Century Gothic"/>
        </w:rPr>
        <w:t>}</w:t>
      </w:r>
      <w:r w:rsidR="00387A21">
        <w:rPr>
          <w:rFonts w:ascii="Century Gothic" w:eastAsia="Century Gothic" w:hAnsi="Century Gothic" w:cs="Century Gothic"/>
        </w:rPr>
        <w:t>, The filter options should be, but not limited to; Gender (Male or Female</w:t>
      </w:r>
      <w:r w:rsidR="00C00626">
        <w:rPr>
          <w:rFonts w:ascii="Century Gothic" w:eastAsia="Century Gothic" w:hAnsi="Century Gothic" w:cs="Century Gothic"/>
        </w:rPr>
        <w:t xml:space="preserve">), CV Source (Direct Application or Uploaded Candidate), </w:t>
      </w:r>
      <w:r w:rsidR="003F5872">
        <w:rPr>
          <w:rFonts w:ascii="Century Gothic" w:eastAsia="Century Gothic" w:hAnsi="Century Gothic" w:cs="Century Gothic"/>
        </w:rPr>
        <w:t>Age (</w:t>
      </w:r>
      <w:r w:rsidR="0073167B">
        <w:rPr>
          <w:rFonts w:ascii="Century Gothic" w:eastAsia="Century Gothic" w:hAnsi="Century Gothic" w:cs="Century Gothic"/>
        </w:rPr>
        <w:t>18 – 30 or 31 – 40 or 41 and above</w:t>
      </w:r>
      <w:r w:rsidR="003F5872">
        <w:rPr>
          <w:rFonts w:ascii="Century Gothic" w:eastAsia="Century Gothic" w:hAnsi="Century Gothic" w:cs="Century Gothic"/>
        </w:rPr>
        <w:t>), Years of experience (</w:t>
      </w:r>
      <w:r w:rsidR="00A44F22">
        <w:rPr>
          <w:rFonts w:ascii="Century Gothic" w:eastAsia="Century Gothic" w:hAnsi="Century Gothic" w:cs="Century Gothic"/>
        </w:rPr>
        <w:t xml:space="preserve">0 -2, 3 </w:t>
      </w:r>
      <w:r w:rsidR="00E55A68">
        <w:rPr>
          <w:rFonts w:ascii="Century Gothic" w:eastAsia="Century Gothic" w:hAnsi="Century Gothic" w:cs="Century Gothic"/>
        </w:rPr>
        <w:t>–</w:t>
      </w:r>
      <w:r w:rsidR="00A44F22">
        <w:rPr>
          <w:rFonts w:ascii="Century Gothic" w:eastAsia="Century Gothic" w:hAnsi="Century Gothic" w:cs="Century Gothic"/>
        </w:rPr>
        <w:t xml:space="preserve"> </w:t>
      </w:r>
      <w:r w:rsidR="00E55A68">
        <w:rPr>
          <w:rFonts w:ascii="Century Gothic" w:eastAsia="Century Gothic" w:hAnsi="Century Gothic" w:cs="Century Gothic"/>
        </w:rPr>
        <w:t>6, 7- 10, 10 and above</w:t>
      </w:r>
      <w:r w:rsidR="003F5872">
        <w:rPr>
          <w:rFonts w:ascii="Century Gothic" w:eastAsia="Century Gothic" w:hAnsi="Century Gothic" w:cs="Century Gothic"/>
        </w:rPr>
        <w:t>)</w:t>
      </w:r>
      <w:r w:rsidR="00E55A68">
        <w:rPr>
          <w:rFonts w:ascii="Century Gothic" w:eastAsia="Century Gothic" w:hAnsi="Century Gothic" w:cs="Century Gothic"/>
        </w:rPr>
        <w:t xml:space="preserve">, </w:t>
      </w:r>
      <w:r w:rsidR="000B6F3A">
        <w:rPr>
          <w:rFonts w:ascii="Century Gothic" w:eastAsia="Century Gothic" w:hAnsi="Century Gothic" w:cs="Century Gothic"/>
        </w:rPr>
        <w:t>Degrees (B</w:t>
      </w:r>
      <w:r w:rsidR="00EF4458">
        <w:rPr>
          <w:rFonts w:ascii="Century Gothic" w:eastAsia="Century Gothic" w:hAnsi="Century Gothic" w:cs="Century Gothic"/>
        </w:rPr>
        <w:t xml:space="preserve">.sc, </w:t>
      </w:r>
      <w:r w:rsidR="00286BA0">
        <w:rPr>
          <w:rFonts w:ascii="Century Gothic" w:eastAsia="Century Gothic" w:hAnsi="Century Gothic" w:cs="Century Gothic"/>
        </w:rPr>
        <w:t xml:space="preserve">HND, OND, NCE, SSCE,  FSLC, </w:t>
      </w:r>
      <w:r w:rsidR="00481F8D">
        <w:rPr>
          <w:rFonts w:ascii="Century Gothic" w:eastAsia="Century Gothic" w:hAnsi="Century Gothic" w:cs="Century Gothic"/>
        </w:rPr>
        <w:t>Others)</w:t>
      </w:r>
      <w:r w:rsidR="00794AF3">
        <w:rPr>
          <w:rFonts w:ascii="Century Gothic" w:eastAsia="Century Gothic" w:hAnsi="Century Gothic" w:cs="Century Gothic"/>
        </w:rPr>
        <w:t>, Gra</w:t>
      </w:r>
      <w:r w:rsidR="00F61410">
        <w:rPr>
          <w:rFonts w:ascii="Century Gothic" w:eastAsia="Century Gothic" w:hAnsi="Century Gothic" w:cs="Century Gothic"/>
        </w:rPr>
        <w:t>duation Grade (First class, 2</w:t>
      </w:r>
      <w:r w:rsidR="00F61410" w:rsidRPr="00F61410">
        <w:rPr>
          <w:rFonts w:ascii="Century Gothic" w:eastAsia="Century Gothic" w:hAnsi="Century Gothic" w:cs="Century Gothic"/>
          <w:vertAlign w:val="superscript"/>
        </w:rPr>
        <w:t>nd</w:t>
      </w:r>
      <w:r w:rsidR="00F61410">
        <w:rPr>
          <w:rFonts w:ascii="Century Gothic" w:eastAsia="Century Gothic" w:hAnsi="Century Gothic" w:cs="Century Gothic"/>
        </w:rPr>
        <w:t xml:space="preserve"> class Upper Division, </w:t>
      </w:r>
      <w:r w:rsidR="00630A2D">
        <w:rPr>
          <w:rFonts w:ascii="Century Gothic" w:eastAsia="Century Gothic" w:hAnsi="Century Gothic" w:cs="Century Gothic"/>
        </w:rPr>
        <w:t>2</w:t>
      </w:r>
      <w:r w:rsidR="00630A2D" w:rsidRPr="00630A2D">
        <w:rPr>
          <w:rFonts w:ascii="Century Gothic" w:eastAsia="Century Gothic" w:hAnsi="Century Gothic" w:cs="Century Gothic"/>
          <w:vertAlign w:val="superscript"/>
        </w:rPr>
        <w:t>nd</w:t>
      </w:r>
      <w:r w:rsidR="00630A2D">
        <w:rPr>
          <w:rFonts w:ascii="Century Gothic" w:eastAsia="Century Gothic" w:hAnsi="Century Gothic" w:cs="Century Gothic"/>
        </w:rPr>
        <w:t xml:space="preserve"> Class Lower Division, Pass)</w:t>
      </w:r>
      <w:r w:rsidR="00D80CB6">
        <w:rPr>
          <w:rFonts w:ascii="Century Gothic" w:eastAsia="Century Gothic" w:hAnsi="Century Gothic" w:cs="Century Gothic"/>
        </w:rPr>
        <w:t xml:space="preserve">, Location, Willing to relocate (Yes or No), </w:t>
      </w:r>
      <w:r w:rsidR="00776F23">
        <w:rPr>
          <w:rFonts w:ascii="Century Gothic" w:eastAsia="Century Gothic" w:hAnsi="Century Gothic" w:cs="Century Gothic"/>
        </w:rPr>
        <w:t>Marital Status (Single, Married, Divorced)</w:t>
      </w:r>
      <w:r w:rsidR="006D6427">
        <w:rPr>
          <w:rFonts w:ascii="Century Gothic" w:eastAsia="Century Gothic" w:hAnsi="Century Gothic" w:cs="Century Gothic"/>
        </w:rPr>
        <w:t>, State of Origin, Course of study, Specialization.</w:t>
      </w:r>
      <w:r w:rsidR="005F7343">
        <w:rPr>
          <w:rFonts w:ascii="Century Gothic" w:eastAsia="Century Gothic" w:hAnsi="Century Gothic" w:cs="Century Gothic"/>
        </w:rPr>
        <w:t xml:space="preserve"> </w:t>
      </w:r>
    </w:p>
    <w:p w14:paraId="0C4BA16D" w14:textId="64822AB7" w:rsidR="0078517F" w:rsidRDefault="0078517F" w:rsidP="0078517F">
      <w:pPr>
        <w:pStyle w:val="ListParagraph"/>
        <w:numPr>
          <w:ilvl w:val="0"/>
          <w:numId w:val="80"/>
        </w:numPr>
        <w:spacing w:after="0"/>
        <w:rPr>
          <w:rFonts w:ascii="Century Gothic" w:eastAsia="Century Gothic" w:hAnsi="Century Gothic" w:cs="Century Gothic"/>
        </w:rPr>
      </w:pPr>
      <w:r>
        <w:rPr>
          <w:rFonts w:ascii="Century Gothic" w:eastAsia="Century Gothic" w:hAnsi="Century Gothic" w:cs="Century Gothic"/>
        </w:rPr>
        <w:t>On the main screen display a list of all Applicants</w:t>
      </w:r>
      <w:r w:rsidR="001B1996">
        <w:rPr>
          <w:rFonts w:ascii="Century Gothic" w:eastAsia="Century Gothic" w:hAnsi="Century Gothic" w:cs="Century Gothic"/>
        </w:rPr>
        <w:t xml:space="preserve">, Each Applicant should be in their own </w:t>
      </w:r>
      <w:proofErr w:type="gramStart"/>
      <w:r w:rsidR="001B1996">
        <w:rPr>
          <w:rFonts w:ascii="Century Gothic" w:eastAsia="Century Gothic" w:hAnsi="Century Gothic" w:cs="Century Gothic"/>
        </w:rPr>
        <w:t>B</w:t>
      </w:r>
      <w:r w:rsidR="004B1588">
        <w:rPr>
          <w:rFonts w:ascii="Century Gothic" w:eastAsia="Century Gothic" w:hAnsi="Century Gothic" w:cs="Century Gothic"/>
        </w:rPr>
        <w:t>ox</w:t>
      </w:r>
      <w:proofErr w:type="gramEnd"/>
      <w:r w:rsidR="004B1588">
        <w:rPr>
          <w:rFonts w:ascii="Century Gothic" w:eastAsia="Century Gothic" w:hAnsi="Century Gothic" w:cs="Century Gothic"/>
        </w:rPr>
        <w:t xml:space="preserve"> with their details</w:t>
      </w:r>
      <w:r w:rsidR="001B1996">
        <w:rPr>
          <w:rFonts w:ascii="Century Gothic" w:eastAsia="Century Gothic" w:hAnsi="Century Gothic" w:cs="Century Gothic"/>
        </w:rPr>
        <w:t>. Within the B</w:t>
      </w:r>
      <w:r w:rsidR="004B1588">
        <w:rPr>
          <w:rFonts w:ascii="Century Gothic" w:eastAsia="Century Gothic" w:hAnsi="Century Gothic" w:cs="Century Gothic"/>
        </w:rPr>
        <w:t>ox</w:t>
      </w:r>
      <w:r w:rsidR="004B423B">
        <w:rPr>
          <w:rFonts w:ascii="Century Gothic" w:eastAsia="Century Gothic" w:hAnsi="Century Gothic" w:cs="Century Gothic"/>
        </w:rPr>
        <w:t xml:space="preserve"> you will have the Applicant’s name, The Step they are in on the workflow</w:t>
      </w:r>
      <w:r w:rsidR="00E64C5D">
        <w:rPr>
          <w:rFonts w:ascii="Century Gothic" w:eastAsia="Century Gothic" w:hAnsi="Century Gothic" w:cs="Century Gothic"/>
        </w:rPr>
        <w:t xml:space="preserve">, the Job Title they applied for,  </w:t>
      </w:r>
      <w:r w:rsidR="003C24DD">
        <w:rPr>
          <w:rFonts w:ascii="Century Gothic" w:eastAsia="Century Gothic" w:hAnsi="Century Gothic" w:cs="Century Gothic"/>
        </w:rPr>
        <w:t>Date they applied, button to view Applicant C</w:t>
      </w:r>
      <w:r w:rsidR="00D90381">
        <w:rPr>
          <w:rFonts w:ascii="Century Gothic" w:eastAsia="Century Gothic" w:hAnsi="Century Gothic" w:cs="Century Gothic"/>
        </w:rPr>
        <w:t>V</w:t>
      </w:r>
      <w:r w:rsidR="003C24DD">
        <w:rPr>
          <w:rFonts w:ascii="Century Gothic" w:eastAsia="Century Gothic" w:hAnsi="Century Gothic" w:cs="Century Gothic"/>
        </w:rPr>
        <w:t xml:space="preserve"> named “VIEW CV”</w:t>
      </w:r>
      <w:r w:rsidR="002B1011">
        <w:rPr>
          <w:rFonts w:ascii="Century Gothic" w:eastAsia="Century Gothic" w:hAnsi="Century Gothic" w:cs="Century Gothic"/>
        </w:rPr>
        <w:t xml:space="preserve"> </w:t>
      </w:r>
      <w:r w:rsidR="00A147DA">
        <w:rPr>
          <w:rFonts w:ascii="Century Gothic" w:eastAsia="Century Gothic" w:hAnsi="Century Gothic" w:cs="Century Gothic"/>
        </w:rPr>
        <w:t>(</w:t>
      </w:r>
      <w:r w:rsidR="002B1011">
        <w:rPr>
          <w:rFonts w:ascii="Century Gothic" w:eastAsia="Century Gothic" w:hAnsi="Century Gothic" w:cs="Century Gothic"/>
        </w:rPr>
        <w:t xml:space="preserve">Onclick of this the </w:t>
      </w:r>
      <w:r w:rsidR="00A147DA">
        <w:rPr>
          <w:rFonts w:ascii="Century Gothic" w:eastAsia="Century Gothic" w:hAnsi="Century Gothic" w:cs="Century Gothic"/>
        </w:rPr>
        <w:t>uploaded CV of the Applicant is displayed for user to view)</w:t>
      </w:r>
      <w:r w:rsidR="00D90381">
        <w:rPr>
          <w:rFonts w:ascii="Century Gothic" w:eastAsia="Century Gothic" w:hAnsi="Century Gothic" w:cs="Century Gothic"/>
        </w:rPr>
        <w:t xml:space="preserve">, </w:t>
      </w:r>
      <w:r w:rsidR="00B70B0E">
        <w:rPr>
          <w:rFonts w:ascii="Century Gothic" w:eastAsia="Century Gothic" w:hAnsi="Century Gothic" w:cs="Century Gothic"/>
        </w:rPr>
        <w:t>a dropdown button</w:t>
      </w:r>
      <w:r w:rsidR="008E5861">
        <w:rPr>
          <w:rFonts w:ascii="Century Gothic" w:eastAsia="Century Gothic" w:hAnsi="Century Gothic" w:cs="Century Gothic"/>
        </w:rPr>
        <w:t xml:space="preserve"> (That has all the steps on the workflow)</w:t>
      </w:r>
      <w:r w:rsidR="00B70B0E">
        <w:rPr>
          <w:rFonts w:ascii="Century Gothic" w:eastAsia="Century Gothic" w:hAnsi="Century Gothic" w:cs="Century Gothic"/>
        </w:rPr>
        <w:t xml:space="preserve"> to move Candidates to different Steps in the workflow</w:t>
      </w:r>
      <w:r w:rsidR="00667D97">
        <w:rPr>
          <w:rFonts w:ascii="Century Gothic" w:eastAsia="Century Gothic" w:hAnsi="Century Gothic" w:cs="Century Gothic"/>
        </w:rPr>
        <w:t xml:space="preserve">,  a button named “COMMENT” </w:t>
      </w:r>
      <w:r w:rsidR="00A8132A">
        <w:rPr>
          <w:rFonts w:ascii="Century Gothic" w:eastAsia="Century Gothic" w:hAnsi="Century Gothic" w:cs="Century Gothic"/>
        </w:rPr>
        <w:t>(</w:t>
      </w:r>
      <w:r w:rsidR="00667D97">
        <w:rPr>
          <w:rFonts w:ascii="Century Gothic" w:eastAsia="Century Gothic" w:hAnsi="Century Gothic" w:cs="Century Gothic"/>
        </w:rPr>
        <w:t xml:space="preserve">which when clicked opens a </w:t>
      </w:r>
      <w:r w:rsidR="00C272AE">
        <w:rPr>
          <w:rFonts w:ascii="Century Gothic" w:eastAsia="Century Gothic" w:hAnsi="Century Gothic" w:cs="Century Gothic"/>
        </w:rPr>
        <w:t xml:space="preserve">Multiple </w:t>
      </w:r>
      <w:r w:rsidR="00667D97">
        <w:rPr>
          <w:rFonts w:ascii="Century Gothic" w:eastAsia="Century Gothic" w:hAnsi="Century Gothic" w:cs="Century Gothic"/>
        </w:rPr>
        <w:t xml:space="preserve">Text Box for </w:t>
      </w:r>
      <w:r w:rsidR="00C272AE">
        <w:rPr>
          <w:rFonts w:ascii="Century Gothic" w:eastAsia="Century Gothic" w:hAnsi="Century Gothic" w:cs="Century Gothic"/>
        </w:rPr>
        <w:t>user to add Comments about the Applicant</w:t>
      </w:r>
      <w:r w:rsidR="00A8132A">
        <w:rPr>
          <w:rFonts w:ascii="Century Gothic" w:eastAsia="Century Gothic" w:hAnsi="Century Gothic" w:cs="Century Gothic"/>
        </w:rPr>
        <w:t>), a button to view the Application named “VIEW APPLICATION” (Onclick of this a page is displayed which contains the Application of the Candidate which should contain the following; A face card that contains the Initials of the Applicant, Applicant email, Applicant phone number, Age of Applicant, Date of Application, a button to select interview Template {From the Interview Template Database} named “INTERVIEW NOTE” and by the side</w:t>
      </w:r>
      <w:r w:rsidR="00C27618">
        <w:rPr>
          <w:rFonts w:ascii="Century Gothic" w:eastAsia="Century Gothic" w:hAnsi="Century Gothic" w:cs="Century Gothic"/>
        </w:rPr>
        <w:t>, button</w:t>
      </w:r>
      <w:r w:rsidR="002D3469">
        <w:rPr>
          <w:rFonts w:ascii="Century Gothic" w:eastAsia="Century Gothic" w:hAnsi="Century Gothic" w:cs="Century Gothic"/>
        </w:rPr>
        <w:t>s</w:t>
      </w:r>
      <w:r w:rsidR="008C3ABF">
        <w:rPr>
          <w:rFonts w:ascii="Century Gothic" w:eastAsia="Century Gothic" w:hAnsi="Century Gothic" w:cs="Century Gothic"/>
        </w:rPr>
        <w:t xml:space="preserve"> named “CV”(to view Applicants CV)</w:t>
      </w:r>
      <w:r w:rsidR="002D3469">
        <w:rPr>
          <w:rFonts w:ascii="Century Gothic" w:eastAsia="Century Gothic" w:hAnsi="Century Gothic" w:cs="Century Gothic"/>
        </w:rPr>
        <w:t xml:space="preserve">, “DOCUMENTS” to view </w:t>
      </w:r>
      <w:r w:rsidR="00B17B9A">
        <w:rPr>
          <w:rFonts w:ascii="Century Gothic" w:eastAsia="Century Gothic" w:hAnsi="Century Gothic" w:cs="Century Gothic"/>
        </w:rPr>
        <w:t>documents uploaded by applicant, Interviews to see</w:t>
      </w:r>
      <w:r w:rsidR="00A2623F">
        <w:rPr>
          <w:rFonts w:ascii="Century Gothic" w:eastAsia="Century Gothic" w:hAnsi="Century Gothic" w:cs="Century Gothic"/>
        </w:rPr>
        <w:t xml:space="preserve"> Interview results on the candidate</w:t>
      </w:r>
      <w:r w:rsidR="008824BC">
        <w:rPr>
          <w:rFonts w:ascii="Century Gothic" w:eastAsia="Century Gothic" w:hAnsi="Century Gothic" w:cs="Century Gothic"/>
        </w:rPr>
        <w:t>.</w:t>
      </w:r>
    </w:p>
    <w:p w14:paraId="43D49F89" w14:textId="7642C78F" w:rsidR="00CD3140" w:rsidRPr="00CD3140" w:rsidRDefault="00CD3140" w:rsidP="00CD3140">
      <w:pPr>
        <w:pStyle w:val="ListParagraph"/>
        <w:numPr>
          <w:ilvl w:val="0"/>
          <w:numId w:val="79"/>
        </w:numPr>
        <w:spacing w:after="0"/>
        <w:rPr>
          <w:rFonts w:ascii="Century Gothic" w:eastAsia="Century Gothic" w:hAnsi="Century Gothic" w:cs="Century Gothic"/>
        </w:rPr>
      </w:pPr>
      <w:r>
        <w:rPr>
          <w:rFonts w:ascii="Century Gothic" w:eastAsia="Century Gothic" w:hAnsi="Century Gothic" w:cs="Century Gothic"/>
        </w:rPr>
        <w:t xml:space="preserve">Job Team – This will display the members of the Organization added to the Job Team when creating the Job, this Job Team are stakeholders who will manage the different activities on this Job. Add two buttons “Edit” for modifying the Job Team (select new </w:t>
      </w:r>
      <w:r>
        <w:rPr>
          <w:rFonts w:ascii="Century Gothic" w:eastAsia="Century Gothic" w:hAnsi="Century Gothic" w:cs="Century Gothic"/>
        </w:rPr>
        <w:lastRenderedPageBreak/>
        <w:t xml:space="preserve">members or remove existing members) and “Save” to update changes made to the job team. </w:t>
      </w:r>
    </w:p>
    <w:p w14:paraId="2D3049FB" w14:textId="1C8DD34B" w:rsidR="00DF08CE" w:rsidRDefault="00DF08CE" w:rsidP="0099658C">
      <w:pPr>
        <w:pStyle w:val="ListParagraph"/>
        <w:numPr>
          <w:ilvl w:val="0"/>
          <w:numId w:val="73"/>
        </w:numPr>
        <w:spacing w:after="0"/>
        <w:rPr>
          <w:rFonts w:ascii="Century Gothic" w:eastAsia="Century Gothic" w:hAnsi="Century Gothic" w:cs="Century Gothic"/>
        </w:rPr>
      </w:pPr>
      <w:r>
        <w:rPr>
          <w:rFonts w:ascii="Century Gothic" w:eastAsia="Century Gothic" w:hAnsi="Century Gothic" w:cs="Century Gothic"/>
        </w:rPr>
        <w:t xml:space="preserve">Suspend Job – </w:t>
      </w:r>
      <w:r w:rsidR="00CD3140">
        <w:rPr>
          <w:rFonts w:ascii="Century Gothic" w:eastAsia="Century Gothic" w:hAnsi="Century Gothic" w:cs="Century Gothic"/>
        </w:rPr>
        <w:t>Onclick of this the system suspends the selected job, takes it out of the Application portal and moves it from the Active jobs list and saves it in the Suspended Jobs List</w:t>
      </w:r>
      <w:r>
        <w:rPr>
          <w:rFonts w:ascii="Century Gothic" w:eastAsia="Century Gothic" w:hAnsi="Century Gothic" w:cs="Century Gothic"/>
        </w:rPr>
        <w:t>.</w:t>
      </w:r>
    </w:p>
    <w:p w14:paraId="5183D793" w14:textId="25B464B0" w:rsidR="00DF08CE" w:rsidRDefault="00DF08CE" w:rsidP="0099658C">
      <w:pPr>
        <w:pStyle w:val="ListParagraph"/>
        <w:numPr>
          <w:ilvl w:val="0"/>
          <w:numId w:val="73"/>
        </w:numPr>
        <w:spacing w:after="0"/>
        <w:rPr>
          <w:rFonts w:ascii="Century Gothic" w:eastAsia="Century Gothic" w:hAnsi="Century Gothic" w:cs="Century Gothic"/>
        </w:rPr>
      </w:pPr>
      <w:r>
        <w:rPr>
          <w:rFonts w:ascii="Century Gothic" w:eastAsia="Century Gothic" w:hAnsi="Century Gothic" w:cs="Century Gothic"/>
        </w:rPr>
        <w:t xml:space="preserve">Add to Drafts – Onclick of this the system moves the </w:t>
      </w:r>
      <w:r w:rsidR="00012C42">
        <w:rPr>
          <w:rFonts w:ascii="Century Gothic" w:eastAsia="Century Gothic" w:hAnsi="Century Gothic" w:cs="Century Gothic"/>
        </w:rPr>
        <w:t xml:space="preserve">selected </w:t>
      </w:r>
      <w:r>
        <w:rPr>
          <w:rFonts w:ascii="Century Gothic" w:eastAsia="Century Gothic" w:hAnsi="Century Gothic" w:cs="Century Gothic"/>
        </w:rPr>
        <w:t>Job from its current location to Drafts list</w:t>
      </w:r>
      <w:r w:rsidR="00012C42">
        <w:rPr>
          <w:rFonts w:ascii="Century Gothic" w:eastAsia="Century Gothic" w:hAnsi="Century Gothic" w:cs="Century Gothic"/>
        </w:rPr>
        <w:t>.</w:t>
      </w:r>
    </w:p>
    <w:p w14:paraId="2E70E750" w14:textId="28D844FA" w:rsidR="00012C42" w:rsidRDefault="00012C42" w:rsidP="0099658C">
      <w:pPr>
        <w:pStyle w:val="ListParagraph"/>
        <w:numPr>
          <w:ilvl w:val="0"/>
          <w:numId w:val="73"/>
        </w:numPr>
        <w:spacing w:after="0"/>
        <w:rPr>
          <w:rFonts w:ascii="Century Gothic" w:eastAsia="Century Gothic" w:hAnsi="Century Gothic" w:cs="Century Gothic"/>
        </w:rPr>
      </w:pPr>
      <w:r>
        <w:rPr>
          <w:rFonts w:ascii="Century Gothic" w:eastAsia="Century Gothic" w:hAnsi="Century Gothic" w:cs="Century Gothic"/>
        </w:rPr>
        <w:t>Delete Job – This completely deletes the Job from the Database.</w:t>
      </w:r>
    </w:p>
    <w:p w14:paraId="697479EA" w14:textId="5C903798" w:rsidR="00012C42" w:rsidRDefault="00012C42" w:rsidP="0099658C">
      <w:pPr>
        <w:pStyle w:val="ListParagraph"/>
        <w:numPr>
          <w:ilvl w:val="0"/>
          <w:numId w:val="72"/>
        </w:numPr>
        <w:spacing w:after="0"/>
        <w:rPr>
          <w:rFonts w:ascii="Century Gothic" w:eastAsia="Century Gothic" w:hAnsi="Century Gothic" w:cs="Century Gothic"/>
        </w:rPr>
      </w:pPr>
      <w:r>
        <w:rPr>
          <w:rFonts w:ascii="Century Gothic" w:eastAsia="Century Gothic" w:hAnsi="Century Gothic" w:cs="Century Gothic"/>
        </w:rPr>
        <w:t xml:space="preserve">Onclick of “Active”, a page that contains all Jobs that has been created and posted which have not expired should come up this table should have the following columns; Job ID, Job Title, Workstyle, Employment Type and Location, and on another column, there should be a button that drops down to show various actions that can be done on the jobs namely (View Job, Suspend Job, Add </w:t>
      </w:r>
      <w:r w:rsidR="00CC6CAE">
        <w:rPr>
          <w:rFonts w:ascii="Century Gothic" w:eastAsia="Century Gothic" w:hAnsi="Century Gothic" w:cs="Century Gothic"/>
        </w:rPr>
        <w:t>t</w:t>
      </w:r>
      <w:r>
        <w:rPr>
          <w:rFonts w:ascii="Century Gothic" w:eastAsia="Century Gothic" w:hAnsi="Century Gothic" w:cs="Century Gothic"/>
        </w:rPr>
        <w:t xml:space="preserve">o </w:t>
      </w:r>
      <w:r w:rsidR="00CC6CAE">
        <w:rPr>
          <w:rFonts w:ascii="Century Gothic" w:eastAsia="Century Gothic" w:hAnsi="Century Gothic" w:cs="Century Gothic"/>
        </w:rPr>
        <w:t>D</w:t>
      </w:r>
      <w:r>
        <w:rPr>
          <w:rFonts w:ascii="Century Gothic" w:eastAsia="Century Gothic" w:hAnsi="Century Gothic" w:cs="Century Gothic"/>
        </w:rPr>
        <w:t>rafts, Delete Job)</w:t>
      </w:r>
    </w:p>
    <w:p w14:paraId="2BA324BF" w14:textId="7C9AAA25" w:rsidR="008D6EAC" w:rsidRDefault="008D6EAC" w:rsidP="0099658C">
      <w:pPr>
        <w:pStyle w:val="ListParagraph"/>
        <w:numPr>
          <w:ilvl w:val="0"/>
          <w:numId w:val="74"/>
        </w:numPr>
        <w:spacing w:after="0"/>
        <w:rPr>
          <w:rFonts w:ascii="Century Gothic" w:eastAsia="Century Gothic" w:hAnsi="Century Gothic" w:cs="Century Gothic"/>
        </w:rPr>
      </w:pPr>
      <w:r>
        <w:rPr>
          <w:rFonts w:ascii="Century Gothic" w:eastAsia="Century Gothic" w:hAnsi="Century Gothic" w:cs="Century Gothic"/>
        </w:rPr>
        <w:t xml:space="preserve">View Job - Onclick of this the system </w:t>
      </w:r>
      <w:r w:rsidR="00CB027C">
        <w:rPr>
          <w:rFonts w:ascii="Century Gothic" w:eastAsia="Century Gothic" w:hAnsi="Century Gothic" w:cs="Century Gothic"/>
        </w:rPr>
        <w:t xml:space="preserve">navigates to the ATS screen as defined in “A </w:t>
      </w:r>
      <w:r w:rsidR="007A3092">
        <w:rPr>
          <w:rFonts w:ascii="Century Gothic" w:eastAsia="Century Gothic" w:hAnsi="Century Gothic" w:cs="Century Gothic"/>
        </w:rPr>
        <w:t>(</w:t>
      </w:r>
      <w:r w:rsidR="00CB027C">
        <w:rPr>
          <w:rFonts w:ascii="Century Gothic" w:eastAsia="Century Gothic" w:hAnsi="Century Gothic" w:cs="Century Gothic"/>
        </w:rPr>
        <w:t>I</w:t>
      </w:r>
      <w:r w:rsidR="007A3092">
        <w:rPr>
          <w:rFonts w:ascii="Century Gothic" w:eastAsia="Century Gothic" w:hAnsi="Century Gothic" w:cs="Century Gothic"/>
        </w:rPr>
        <w:t>)</w:t>
      </w:r>
      <w:r w:rsidR="00CB027C">
        <w:rPr>
          <w:rFonts w:ascii="Century Gothic" w:eastAsia="Century Gothic" w:hAnsi="Century Gothic" w:cs="Century Gothic"/>
        </w:rPr>
        <w:t>”</w:t>
      </w:r>
      <w:r w:rsidR="007A3092">
        <w:rPr>
          <w:rFonts w:ascii="Century Gothic" w:eastAsia="Century Gothic" w:hAnsi="Century Gothic" w:cs="Century Gothic"/>
        </w:rPr>
        <w:t xml:space="preserve"> above</w:t>
      </w:r>
      <w:r>
        <w:rPr>
          <w:rFonts w:ascii="Century Gothic" w:eastAsia="Century Gothic" w:hAnsi="Century Gothic" w:cs="Century Gothic"/>
        </w:rPr>
        <w:t>.</w:t>
      </w:r>
    </w:p>
    <w:p w14:paraId="2CC58EA7" w14:textId="434A01D0" w:rsidR="008D6EAC" w:rsidRDefault="008D6EAC" w:rsidP="0099658C">
      <w:pPr>
        <w:pStyle w:val="ListParagraph"/>
        <w:numPr>
          <w:ilvl w:val="0"/>
          <w:numId w:val="74"/>
        </w:numPr>
        <w:spacing w:after="0"/>
        <w:rPr>
          <w:rFonts w:ascii="Century Gothic" w:eastAsia="Century Gothic" w:hAnsi="Century Gothic" w:cs="Century Gothic"/>
        </w:rPr>
      </w:pPr>
      <w:r>
        <w:rPr>
          <w:rFonts w:ascii="Century Gothic" w:eastAsia="Century Gothic" w:hAnsi="Century Gothic" w:cs="Century Gothic"/>
        </w:rPr>
        <w:t>Suspend Job – Onclick of this the system suspends the selected job</w:t>
      </w:r>
      <w:r w:rsidR="00C340FE">
        <w:rPr>
          <w:rFonts w:ascii="Century Gothic" w:eastAsia="Century Gothic" w:hAnsi="Century Gothic" w:cs="Century Gothic"/>
        </w:rPr>
        <w:t>, takes it out of the Application portal</w:t>
      </w:r>
      <w:r>
        <w:rPr>
          <w:rFonts w:ascii="Century Gothic" w:eastAsia="Century Gothic" w:hAnsi="Century Gothic" w:cs="Century Gothic"/>
        </w:rPr>
        <w:t xml:space="preserve"> and moves it from the Active jobs list and saves it in the Suspended Jobs List.</w:t>
      </w:r>
    </w:p>
    <w:p w14:paraId="31FE5949" w14:textId="77777777" w:rsidR="008D6EAC" w:rsidRDefault="008D6EAC" w:rsidP="0099658C">
      <w:pPr>
        <w:pStyle w:val="ListParagraph"/>
        <w:numPr>
          <w:ilvl w:val="0"/>
          <w:numId w:val="74"/>
        </w:numPr>
        <w:spacing w:after="0"/>
        <w:rPr>
          <w:rFonts w:ascii="Century Gothic" w:eastAsia="Century Gothic" w:hAnsi="Century Gothic" w:cs="Century Gothic"/>
        </w:rPr>
      </w:pPr>
      <w:r>
        <w:rPr>
          <w:rFonts w:ascii="Century Gothic" w:eastAsia="Century Gothic" w:hAnsi="Century Gothic" w:cs="Century Gothic"/>
        </w:rPr>
        <w:t>Add to Drafts – Onclick of this the system moves the selected Job from its current location to Drafts list.</w:t>
      </w:r>
    </w:p>
    <w:p w14:paraId="05B41D57" w14:textId="77777777" w:rsidR="008D6EAC" w:rsidRDefault="008D6EAC" w:rsidP="0099658C">
      <w:pPr>
        <w:pStyle w:val="ListParagraph"/>
        <w:numPr>
          <w:ilvl w:val="0"/>
          <w:numId w:val="74"/>
        </w:numPr>
        <w:spacing w:after="0"/>
        <w:rPr>
          <w:rFonts w:ascii="Century Gothic" w:eastAsia="Century Gothic" w:hAnsi="Century Gothic" w:cs="Century Gothic"/>
        </w:rPr>
      </w:pPr>
      <w:r>
        <w:rPr>
          <w:rFonts w:ascii="Century Gothic" w:eastAsia="Century Gothic" w:hAnsi="Century Gothic" w:cs="Century Gothic"/>
        </w:rPr>
        <w:t>Delete Job – This completely deletes the Job from the Database.</w:t>
      </w:r>
    </w:p>
    <w:p w14:paraId="41606F85" w14:textId="77777777" w:rsidR="008D6EAC" w:rsidRDefault="008D6EAC" w:rsidP="008D6EAC">
      <w:pPr>
        <w:pStyle w:val="ListParagraph"/>
        <w:spacing w:after="0"/>
        <w:rPr>
          <w:rFonts w:ascii="Century Gothic" w:eastAsia="Century Gothic" w:hAnsi="Century Gothic" w:cs="Century Gothic"/>
        </w:rPr>
      </w:pPr>
    </w:p>
    <w:p w14:paraId="387FA28A" w14:textId="5CF07451" w:rsidR="008D6EAC" w:rsidRDefault="008D6EAC" w:rsidP="0099658C">
      <w:pPr>
        <w:pStyle w:val="ListParagraph"/>
        <w:numPr>
          <w:ilvl w:val="0"/>
          <w:numId w:val="72"/>
        </w:numPr>
        <w:spacing w:after="0"/>
        <w:rPr>
          <w:rFonts w:ascii="Century Gothic" w:eastAsia="Century Gothic" w:hAnsi="Century Gothic" w:cs="Century Gothic"/>
        </w:rPr>
      </w:pPr>
      <w:r>
        <w:rPr>
          <w:rFonts w:ascii="Century Gothic" w:eastAsia="Century Gothic" w:hAnsi="Century Gothic" w:cs="Century Gothic"/>
        </w:rPr>
        <w:t>Onclick of “Drafts” a page that contains all Jobs that has been created and not posted should come up, this table should have the following columns; Job ID, Job Title, Workstyle, Employment Type and Location, and on another column, there should be a button that drops down to show various actions that can be done on the jobs namely (View Job, Post Job, Delete Job)</w:t>
      </w:r>
    </w:p>
    <w:p w14:paraId="74C4B5DA" w14:textId="1C58F9AF" w:rsidR="008D6EAC" w:rsidRDefault="008D6EAC" w:rsidP="0099658C">
      <w:pPr>
        <w:pStyle w:val="ListParagraph"/>
        <w:numPr>
          <w:ilvl w:val="0"/>
          <w:numId w:val="75"/>
        </w:numPr>
        <w:spacing w:after="0"/>
        <w:rPr>
          <w:rFonts w:ascii="Century Gothic" w:eastAsia="Century Gothic" w:hAnsi="Century Gothic" w:cs="Century Gothic"/>
        </w:rPr>
      </w:pPr>
      <w:r>
        <w:rPr>
          <w:rFonts w:ascii="Century Gothic" w:eastAsia="Century Gothic" w:hAnsi="Century Gothic" w:cs="Century Gothic"/>
        </w:rPr>
        <w:t xml:space="preserve">View Job - </w:t>
      </w:r>
      <w:r w:rsidR="007A3092">
        <w:rPr>
          <w:rFonts w:ascii="Century Gothic" w:eastAsia="Century Gothic" w:hAnsi="Century Gothic" w:cs="Century Gothic"/>
        </w:rPr>
        <w:t>Onclick of this the system navigates to the ATS screen as defined in “A (I)” above</w:t>
      </w:r>
      <w:r>
        <w:rPr>
          <w:rFonts w:ascii="Century Gothic" w:eastAsia="Century Gothic" w:hAnsi="Century Gothic" w:cs="Century Gothic"/>
        </w:rPr>
        <w:t>.</w:t>
      </w:r>
    </w:p>
    <w:p w14:paraId="351437A2" w14:textId="5D48ED42" w:rsidR="008D6EAC" w:rsidRPr="008D6EAC" w:rsidRDefault="008D6EAC" w:rsidP="0099658C">
      <w:pPr>
        <w:pStyle w:val="ListParagraph"/>
        <w:numPr>
          <w:ilvl w:val="0"/>
          <w:numId w:val="75"/>
        </w:numPr>
        <w:spacing w:after="0"/>
        <w:rPr>
          <w:rFonts w:ascii="Century Gothic" w:eastAsia="Century Gothic" w:hAnsi="Century Gothic" w:cs="Century Gothic"/>
        </w:rPr>
      </w:pPr>
      <w:r w:rsidRPr="008D6EAC">
        <w:rPr>
          <w:rFonts w:ascii="Century Gothic" w:eastAsia="Century Gothic" w:hAnsi="Century Gothic" w:cs="Century Gothic"/>
        </w:rPr>
        <w:t>Post Job – On click of Post Job, a page that shows an Overview of the Job should be displayed, A button named “edit” should be added to allow the user modify the Job, also another button should be added underneath named “Post Job”, when this is actioned, the Job should be added to the “Active Jobs” list, generate a link to the page, and ask the user where he wants to post the job (LinkedIn, Website, Facebook) multi-selection should be allowed</w:t>
      </w:r>
    </w:p>
    <w:p w14:paraId="63A711B9" w14:textId="77777777" w:rsidR="008D6EAC" w:rsidRDefault="008D6EAC" w:rsidP="0099658C">
      <w:pPr>
        <w:pStyle w:val="ListParagraph"/>
        <w:numPr>
          <w:ilvl w:val="0"/>
          <w:numId w:val="75"/>
        </w:numPr>
        <w:spacing w:after="0"/>
        <w:rPr>
          <w:rFonts w:ascii="Century Gothic" w:eastAsia="Century Gothic" w:hAnsi="Century Gothic" w:cs="Century Gothic"/>
        </w:rPr>
      </w:pPr>
      <w:r>
        <w:rPr>
          <w:rFonts w:ascii="Century Gothic" w:eastAsia="Century Gothic" w:hAnsi="Century Gothic" w:cs="Century Gothic"/>
        </w:rPr>
        <w:t>Delete Job – This completely deletes the Job from the Database.</w:t>
      </w:r>
    </w:p>
    <w:p w14:paraId="75500D0E" w14:textId="6FE2FBD0" w:rsidR="00CC6CAE" w:rsidRDefault="008D6EAC" w:rsidP="0099658C">
      <w:pPr>
        <w:pStyle w:val="ListParagraph"/>
        <w:numPr>
          <w:ilvl w:val="0"/>
          <w:numId w:val="72"/>
        </w:numPr>
        <w:spacing w:after="0"/>
        <w:rPr>
          <w:rFonts w:ascii="Century Gothic" w:eastAsia="Century Gothic" w:hAnsi="Century Gothic" w:cs="Century Gothic"/>
        </w:rPr>
      </w:pPr>
      <w:r>
        <w:rPr>
          <w:rFonts w:ascii="Century Gothic" w:eastAsia="Century Gothic" w:hAnsi="Century Gothic" w:cs="Century Gothic"/>
        </w:rPr>
        <w:t>Onclick of “Private”</w:t>
      </w:r>
      <w:r w:rsidR="00CC6CAE">
        <w:rPr>
          <w:rFonts w:ascii="Century Gothic" w:eastAsia="Century Gothic" w:hAnsi="Century Gothic" w:cs="Century Gothic"/>
        </w:rPr>
        <w:t xml:space="preserve"> a page that contains all Jobs that has been posted that was made private should come up, this table should have the </w:t>
      </w:r>
      <w:r w:rsidR="00CC6CAE">
        <w:rPr>
          <w:rFonts w:ascii="Century Gothic" w:eastAsia="Century Gothic" w:hAnsi="Century Gothic" w:cs="Century Gothic"/>
        </w:rPr>
        <w:lastRenderedPageBreak/>
        <w:t>following columns; Job ID, Job Title, Workstyle, Employment Type and Location, and on another column, there should be a button that drops down to show various actions that can be done on the jobs namely (View Job, Make Public, Delete Job)</w:t>
      </w:r>
    </w:p>
    <w:p w14:paraId="6F2C19AC" w14:textId="59333A8C" w:rsidR="00CC6CAE" w:rsidRPr="00CC6CAE" w:rsidRDefault="00CC6CAE" w:rsidP="0099658C">
      <w:pPr>
        <w:pStyle w:val="ListParagraph"/>
        <w:numPr>
          <w:ilvl w:val="0"/>
          <w:numId w:val="77"/>
        </w:numPr>
        <w:spacing w:after="0"/>
        <w:rPr>
          <w:rFonts w:ascii="Century Gothic" w:eastAsia="Century Gothic" w:hAnsi="Century Gothic" w:cs="Century Gothic"/>
        </w:rPr>
      </w:pPr>
      <w:r w:rsidRPr="00CC6CAE">
        <w:rPr>
          <w:rFonts w:ascii="Century Gothic" w:eastAsia="Century Gothic" w:hAnsi="Century Gothic" w:cs="Century Gothic"/>
        </w:rPr>
        <w:t xml:space="preserve">View Job - </w:t>
      </w:r>
      <w:r w:rsidR="007A3092">
        <w:rPr>
          <w:rFonts w:ascii="Century Gothic" w:eastAsia="Century Gothic" w:hAnsi="Century Gothic" w:cs="Century Gothic"/>
        </w:rPr>
        <w:t>Onclick of this the system navigates to the ATS screen as defined in “A (I)” above</w:t>
      </w:r>
      <w:r w:rsidRPr="00CC6CAE">
        <w:rPr>
          <w:rFonts w:ascii="Century Gothic" w:eastAsia="Century Gothic" w:hAnsi="Century Gothic" w:cs="Century Gothic"/>
        </w:rPr>
        <w:t>.</w:t>
      </w:r>
    </w:p>
    <w:p w14:paraId="12C4F167" w14:textId="5BD41B6E" w:rsidR="008D6EAC" w:rsidRDefault="00CC6CAE" w:rsidP="0099658C">
      <w:pPr>
        <w:pStyle w:val="ListParagraph"/>
        <w:numPr>
          <w:ilvl w:val="0"/>
          <w:numId w:val="76"/>
        </w:numPr>
        <w:spacing w:after="0"/>
        <w:rPr>
          <w:rFonts w:ascii="Century Gothic" w:eastAsia="Century Gothic" w:hAnsi="Century Gothic" w:cs="Century Gothic"/>
        </w:rPr>
      </w:pPr>
      <w:r>
        <w:rPr>
          <w:rFonts w:ascii="Century Gothic" w:eastAsia="Century Gothic" w:hAnsi="Century Gothic" w:cs="Century Gothic"/>
        </w:rPr>
        <w:t>Make Public – Onclick of this, the private option selected while creating the Job should be overridden and the job should be made visible to all.</w:t>
      </w:r>
    </w:p>
    <w:p w14:paraId="4567AA51" w14:textId="58128A57" w:rsidR="00C340FE" w:rsidRPr="00C340FE" w:rsidRDefault="00C340FE" w:rsidP="0099658C">
      <w:pPr>
        <w:pStyle w:val="ListParagraph"/>
        <w:numPr>
          <w:ilvl w:val="0"/>
          <w:numId w:val="76"/>
        </w:numPr>
        <w:spacing w:after="0"/>
        <w:rPr>
          <w:rFonts w:ascii="Century Gothic" w:eastAsia="Century Gothic" w:hAnsi="Century Gothic" w:cs="Century Gothic"/>
        </w:rPr>
      </w:pPr>
      <w:r>
        <w:rPr>
          <w:rFonts w:ascii="Century Gothic" w:eastAsia="Century Gothic" w:hAnsi="Century Gothic" w:cs="Century Gothic"/>
        </w:rPr>
        <w:t>Delete Job – This completely deletes the Job from the Database.</w:t>
      </w:r>
    </w:p>
    <w:p w14:paraId="3DC0564E" w14:textId="58185D5D" w:rsidR="00CC6CAE" w:rsidRDefault="008D6EAC" w:rsidP="0099658C">
      <w:pPr>
        <w:pStyle w:val="ListParagraph"/>
        <w:numPr>
          <w:ilvl w:val="0"/>
          <w:numId w:val="72"/>
        </w:numPr>
        <w:spacing w:after="0"/>
        <w:rPr>
          <w:rFonts w:ascii="Century Gothic" w:eastAsia="Century Gothic" w:hAnsi="Century Gothic" w:cs="Century Gothic"/>
        </w:rPr>
      </w:pPr>
      <w:r>
        <w:rPr>
          <w:rFonts w:ascii="Century Gothic" w:eastAsia="Century Gothic" w:hAnsi="Century Gothic" w:cs="Century Gothic"/>
        </w:rPr>
        <w:t>Onclick of “Suspended”</w:t>
      </w:r>
      <w:r w:rsidR="00CC6CAE">
        <w:rPr>
          <w:rFonts w:ascii="Century Gothic" w:eastAsia="Century Gothic" w:hAnsi="Century Gothic" w:cs="Century Gothic"/>
        </w:rPr>
        <w:t xml:space="preserve"> a page that contains all Jobs that has been suspended should come up, this table should have the following columns; Job ID, Job Title, Workstyle, Employment Type and Location, and on another column, there should be a button that drops down to show various actions that can be performed on the jobs namely (View Job, Make Active, Delete Job)</w:t>
      </w:r>
    </w:p>
    <w:p w14:paraId="071E0DD0" w14:textId="0D9826D0" w:rsidR="00C340FE" w:rsidRPr="00CC6CAE" w:rsidRDefault="00C340FE" w:rsidP="0099658C">
      <w:pPr>
        <w:pStyle w:val="ListParagraph"/>
        <w:numPr>
          <w:ilvl w:val="0"/>
          <w:numId w:val="77"/>
        </w:numPr>
        <w:spacing w:after="0"/>
        <w:rPr>
          <w:rFonts w:ascii="Century Gothic" w:eastAsia="Century Gothic" w:hAnsi="Century Gothic" w:cs="Century Gothic"/>
        </w:rPr>
      </w:pPr>
      <w:r w:rsidRPr="00CC6CAE">
        <w:rPr>
          <w:rFonts w:ascii="Century Gothic" w:eastAsia="Century Gothic" w:hAnsi="Century Gothic" w:cs="Century Gothic"/>
        </w:rPr>
        <w:t xml:space="preserve">View Job - </w:t>
      </w:r>
      <w:r w:rsidR="007A3092">
        <w:rPr>
          <w:rFonts w:ascii="Century Gothic" w:eastAsia="Century Gothic" w:hAnsi="Century Gothic" w:cs="Century Gothic"/>
        </w:rPr>
        <w:t>Onclick of this the system navigates to the ATS screen as defined in “A (I)” above</w:t>
      </w:r>
      <w:r w:rsidRPr="00CC6CAE">
        <w:rPr>
          <w:rFonts w:ascii="Century Gothic" w:eastAsia="Century Gothic" w:hAnsi="Century Gothic" w:cs="Century Gothic"/>
        </w:rPr>
        <w:t>.</w:t>
      </w:r>
    </w:p>
    <w:p w14:paraId="2704987D" w14:textId="0934633B" w:rsidR="00C340FE" w:rsidRDefault="00C340FE" w:rsidP="0099658C">
      <w:pPr>
        <w:pStyle w:val="ListParagraph"/>
        <w:numPr>
          <w:ilvl w:val="0"/>
          <w:numId w:val="76"/>
        </w:numPr>
        <w:spacing w:after="0"/>
        <w:rPr>
          <w:rFonts w:ascii="Century Gothic" w:eastAsia="Century Gothic" w:hAnsi="Century Gothic" w:cs="Century Gothic"/>
        </w:rPr>
      </w:pPr>
      <w:r>
        <w:rPr>
          <w:rFonts w:ascii="Century Gothic" w:eastAsia="Century Gothic" w:hAnsi="Century Gothic" w:cs="Century Gothic"/>
        </w:rPr>
        <w:t>Make Active – Onclick of this, the job should be moved from the “suspended” list to the “Active” list and should be displayed on the Application Portal.</w:t>
      </w:r>
    </w:p>
    <w:p w14:paraId="364F6BD5" w14:textId="0443D398" w:rsidR="008D6EAC" w:rsidRPr="00C340FE" w:rsidRDefault="00C340FE" w:rsidP="0099658C">
      <w:pPr>
        <w:pStyle w:val="ListParagraph"/>
        <w:numPr>
          <w:ilvl w:val="0"/>
          <w:numId w:val="76"/>
        </w:numPr>
        <w:spacing w:after="0"/>
        <w:rPr>
          <w:rFonts w:ascii="Century Gothic" w:eastAsia="Century Gothic" w:hAnsi="Century Gothic" w:cs="Century Gothic"/>
        </w:rPr>
      </w:pPr>
      <w:r>
        <w:rPr>
          <w:rFonts w:ascii="Century Gothic" w:eastAsia="Century Gothic" w:hAnsi="Century Gothic" w:cs="Century Gothic"/>
        </w:rPr>
        <w:t>Delete Job – This completely deletes the Job from the Database.</w:t>
      </w:r>
    </w:p>
    <w:p w14:paraId="156556B2" w14:textId="77777777" w:rsidR="00C340FE" w:rsidRDefault="008D6EAC" w:rsidP="0099658C">
      <w:pPr>
        <w:pStyle w:val="ListParagraph"/>
        <w:numPr>
          <w:ilvl w:val="0"/>
          <w:numId w:val="72"/>
        </w:numPr>
        <w:spacing w:after="0"/>
        <w:rPr>
          <w:rFonts w:ascii="Century Gothic" w:eastAsia="Century Gothic" w:hAnsi="Century Gothic" w:cs="Century Gothic"/>
        </w:rPr>
      </w:pPr>
      <w:r>
        <w:rPr>
          <w:rFonts w:ascii="Century Gothic" w:eastAsia="Century Gothic" w:hAnsi="Century Gothic" w:cs="Century Gothic"/>
        </w:rPr>
        <w:t>Onclick of “Expired”</w:t>
      </w:r>
      <w:r w:rsidR="00C340FE">
        <w:rPr>
          <w:rFonts w:ascii="Century Gothic" w:eastAsia="Century Gothic" w:hAnsi="Century Gothic" w:cs="Century Gothic"/>
        </w:rPr>
        <w:t xml:space="preserve"> </w:t>
      </w:r>
      <w:r w:rsidR="00C340FE" w:rsidRPr="00C340FE">
        <w:rPr>
          <w:rFonts w:ascii="Century Gothic" w:eastAsia="Century Gothic" w:hAnsi="Century Gothic" w:cs="Century Gothic"/>
        </w:rPr>
        <w:t xml:space="preserve">a page that contains all Jobs that has </w:t>
      </w:r>
      <w:r w:rsidR="00C340FE">
        <w:rPr>
          <w:rFonts w:ascii="Century Gothic" w:eastAsia="Century Gothic" w:hAnsi="Century Gothic" w:cs="Century Gothic"/>
        </w:rPr>
        <w:t>expired</w:t>
      </w:r>
      <w:r w:rsidR="00C340FE" w:rsidRPr="00C340FE">
        <w:rPr>
          <w:rFonts w:ascii="Century Gothic" w:eastAsia="Century Gothic" w:hAnsi="Century Gothic" w:cs="Century Gothic"/>
        </w:rPr>
        <w:t xml:space="preserve"> should come up, this table should have the following columns; Job ID, Job Title, Workstyle, Employment Type and Location, and on another column, there should be a button that drops down to show various actions that can be performed on the jobs namely (View Job, Delete Job)</w:t>
      </w:r>
    </w:p>
    <w:p w14:paraId="53F20FB1" w14:textId="569975F1" w:rsidR="00C340FE" w:rsidRPr="00C340FE" w:rsidRDefault="00C340FE" w:rsidP="0099658C">
      <w:pPr>
        <w:pStyle w:val="ListParagraph"/>
        <w:numPr>
          <w:ilvl w:val="0"/>
          <w:numId w:val="78"/>
        </w:numPr>
        <w:spacing w:after="0"/>
        <w:rPr>
          <w:rFonts w:ascii="Century Gothic" w:eastAsia="Century Gothic" w:hAnsi="Century Gothic" w:cs="Century Gothic"/>
        </w:rPr>
      </w:pPr>
      <w:r w:rsidRPr="00C340FE">
        <w:rPr>
          <w:rFonts w:ascii="Century Gothic" w:eastAsia="Century Gothic" w:hAnsi="Century Gothic" w:cs="Century Gothic"/>
        </w:rPr>
        <w:t xml:space="preserve">View Job - </w:t>
      </w:r>
      <w:r w:rsidR="007A3092">
        <w:rPr>
          <w:rFonts w:ascii="Century Gothic" w:eastAsia="Century Gothic" w:hAnsi="Century Gothic" w:cs="Century Gothic"/>
        </w:rPr>
        <w:t>Onclick of this the system navigates to the ATS screen as defined in “A (I)” above</w:t>
      </w:r>
      <w:r w:rsidRPr="00C340FE">
        <w:rPr>
          <w:rFonts w:ascii="Century Gothic" w:eastAsia="Century Gothic" w:hAnsi="Century Gothic" w:cs="Century Gothic"/>
        </w:rPr>
        <w:t>.</w:t>
      </w:r>
    </w:p>
    <w:p w14:paraId="34CEEF42" w14:textId="3EB5D261" w:rsidR="008D6EAC" w:rsidRPr="00C340FE" w:rsidRDefault="00C340FE" w:rsidP="0099658C">
      <w:pPr>
        <w:pStyle w:val="ListParagraph"/>
        <w:numPr>
          <w:ilvl w:val="0"/>
          <w:numId w:val="76"/>
        </w:numPr>
        <w:spacing w:after="0"/>
        <w:rPr>
          <w:rFonts w:ascii="Century Gothic" w:eastAsia="Century Gothic" w:hAnsi="Century Gothic" w:cs="Century Gothic"/>
        </w:rPr>
      </w:pPr>
      <w:r>
        <w:rPr>
          <w:rFonts w:ascii="Century Gothic" w:eastAsia="Century Gothic" w:hAnsi="Century Gothic" w:cs="Century Gothic"/>
        </w:rPr>
        <w:t>Delete Job – This completely deletes the Job from the Database.</w:t>
      </w:r>
    </w:p>
    <w:p w14:paraId="3691D810" w14:textId="77777777" w:rsidR="008D6EAC" w:rsidRPr="008D6EAC" w:rsidRDefault="008D6EAC" w:rsidP="008D6EAC">
      <w:pPr>
        <w:spacing w:after="0"/>
        <w:rPr>
          <w:rFonts w:ascii="Century Gothic" w:eastAsia="Century Gothic" w:hAnsi="Century Gothic" w:cs="Century Gothic"/>
        </w:rPr>
      </w:pPr>
    </w:p>
    <w:p w14:paraId="0ACD3998" w14:textId="5CF51804" w:rsidR="209C8C19" w:rsidRPr="00E75378" w:rsidRDefault="209C8C19" w:rsidP="00E75378">
      <w:pPr>
        <w:spacing w:after="0"/>
        <w:rPr>
          <w:rFonts w:ascii="Century Gothic" w:eastAsia="Century Gothic" w:hAnsi="Century Gothic" w:cs="Century Gothic"/>
        </w:rPr>
      </w:pPr>
      <w:r w:rsidRPr="00E75378">
        <w:rPr>
          <w:rFonts w:ascii="Century Gothic" w:eastAsia="Century Gothic" w:hAnsi="Century Gothic" w:cs="Century Gothic"/>
          <w:b/>
          <w:bCs/>
        </w:rPr>
        <w:t>Manage Workflows:</w:t>
      </w:r>
      <w:r w:rsidR="7B120752" w:rsidRPr="00E75378">
        <w:rPr>
          <w:rFonts w:ascii="Century Gothic" w:eastAsia="Century Gothic" w:hAnsi="Century Gothic" w:cs="Century Gothic"/>
        </w:rPr>
        <w:t xml:space="preserve"> This allows you to define the recruitment process, </w:t>
      </w:r>
      <w:r w:rsidR="3595404D" w:rsidRPr="00E75378">
        <w:rPr>
          <w:rFonts w:ascii="Century Gothic" w:eastAsia="Century Gothic" w:hAnsi="Century Gothic" w:cs="Century Gothic"/>
        </w:rPr>
        <w:t>on</w:t>
      </w:r>
      <w:r w:rsidR="7B120752" w:rsidRPr="00E75378">
        <w:rPr>
          <w:rFonts w:ascii="Century Gothic" w:eastAsia="Century Gothic" w:hAnsi="Century Gothic" w:cs="Century Gothic"/>
        </w:rPr>
        <w:t xml:space="preserve"> this</w:t>
      </w:r>
      <w:r w:rsidR="043D8018" w:rsidRPr="00E75378">
        <w:rPr>
          <w:rFonts w:ascii="Century Gothic" w:eastAsia="Century Gothic" w:hAnsi="Century Gothic" w:cs="Century Gothic"/>
        </w:rPr>
        <w:t xml:space="preserve"> page you will have 2 buttons “Create workflow” and “View Workflows”</w:t>
      </w:r>
      <w:r w:rsidR="68DC4CA4" w:rsidRPr="00E75378">
        <w:rPr>
          <w:rFonts w:ascii="Century Gothic" w:eastAsia="Century Gothic" w:hAnsi="Century Gothic" w:cs="Century Gothic"/>
        </w:rPr>
        <w:t>.</w:t>
      </w:r>
    </w:p>
    <w:p w14:paraId="2601E7C7" w14:textId="1BC5909C" w:rsidR="00231CD7" w:rsidRPr="00FC0A0E" w:rsidRDefault="00231CD7" w:rsidP="0099658C">
      <w:pPr>
        <w:pStyle w:val="ListParagraph"/>
        <w:numPr>
          <w:ilvl w:val="0"/>
          <w:numId w:val="71"/>
        </w:numPr>
        <w:spacing w:after="0"/>
        <w:rPr>
          <w:rFonts w:ascii="Century Gothic" w:eastAsia="Century Gothic" w:hAnsi="Century Gothic" w:cs="Century Gothic"/>
        </w:rPr>
      </w:pPr>
      <w:r w:rsidRPr="1E4D8C4F">
        <w:rPr>
          <w:rFonts w:ascii="Century Gothic" w:eastAsia="Century Gothic" w:hAnsi="Century Gothic" w:cs="Century Gothic"/>
        </w:rPr>
        <w:t xml:space="preserve">On click of “Create Workflows” a </w:t>
      </w:r>
      <w:r w:rsidR="00124618" w:rsidRPr="1E4D8C4F">
        <w:rPr>
          <w:rFonts w:ascii="Century Gothic" w:eastAsia="Century Gothic" w:hAnsi="Century Gothic" w:cs="Century Gothic"/>
        </w:rPr>
        <w:t>form</w:t>
      </w:r>
      <w:r w:rsidRPr="1E4D8C4F">
        <w:rPr>
          <w:rFonts w:ascii="Century Gothic" w:eastAsia="Century Gothic" w:hAnsi="Century Gothic" w:cs="Century Gothic"/>
        </w:rPr>
        <w:t xml:space="preserve"> should come out with fields “Name of workflow</w:t>
      </w:r>
      <w:r w:rsidR="2DFF3CF2" w:rsidRPr="1E4D8C4F">
        <w:rPr>
          <w:rFonts w:ascii="Century Gothic" w:eastAsia="Century Gothic" w:hAnsi="Century Gothic" w:cs="Century Gothic"/>
        </w:rPr>
        <w:t>,”</w:t>
      </w:r>
      <w:r w:rsidR="00124618" w:rsidRPr="1E4D8C4F">
        <w:rPr>
          <w:rFonts w:ascii="Century Gothic" w:eastAsia="Century Gothic" w:hAnsi="Century Gothic" w:cs="Century Gothic"/>
        </w:rPr>
        <w:t xml:space="preserve"> </w:t>
      </w:r>
      <w:r w:rsidRPr="1E4D8C4F">
        <w:rPr>
          <w:rFonts w:ascii="Century Gothic" w:eastAsia="Century Gothic" w:hAnsi="Century Gothic" w:cs="Century Gothic"/>
        </w:rPr>
        <w:t xml:space="preserve">“Description” </w:t>
      </w:r>
      <w:r w:rsidR="00124618" w:rsidRPr="1E4D8C4F">
        <w:rPr>
          <w:rFonts w:ascii="Century Gothic" w:eastAsia="Century Gothic" w:hAnsi="Century Gothic" w:cs="Century Gothic"/>
        </w:rPr>
        <w:t xml:space="preserve">and </w:t>
      </w:r>
      <w:r w:rsidRPr="1E4D8C4F">
        <w:rPr>
          <w:rFonts w:ascii="Century Gothic" w:eastAsia="Century Gothic" w:hAnsi="Century Gothic" w:cs="Century Gothic"/>
        </w:rPr>
        <w:t>a “save” Button.</w:t>
      </w:r>
    </w:p>
    <w:p w14:paraId="0D1CEBC9" w14:textId="77777777" w:rsidR="00FC0A0E" w:rsidRDefault="00231CD7" w:rsidP="0099658C">
      <w:pPr>
        <w:pStyle w:val="ListParagraph"/>
        <w:numPr>
          <w:ilvl w:val="0"/>
          <w:numId w:val="69"/>
        </w:numPr>
        <w:spacing w:after="0"/>
        <w:rPr>
          <w:rFonts w:ascii="Century Gothic" w:eastAsia="Century Gothic" w:hAnsi="Century Gothic" w:cs="Century Gothic"/>
        </w:rPr>
      </w:pPr>
      <w:r w:rsidRPr="53E8FA28">
        <w:rPr>
          <w:rFonts w:ascii="Century Gothic" w:eastAsia="Century Gothic" w:hAnsi="Century Gothic" w:cs="Century Gothic"/>
        </w:rPr>
        <w:t xml:space="preserve">When Save is clicked after the fields are filled, the system saves the details in </w:t>
      </w:r>
      <w:r>
        <w:rPr>
          <w:rFonts w:ascii="Century Gothic" w:eastAsia="Century Gothic" w:hAnsi="Century Gothic" w:cs="Century Gothic"/>
        </w:rPr>
        <w:t>the Workflows</w:t>
      </w:r>
      <w:r w:rsidRPr="53E8FA28">
        <w:rPr>
          <w:rFonts w:ascii="Century Gothic" w:eastAsia="Century Gothic" w:hAnsi="Century Gothic" w:cs="Century Gothic"/>
        </w:rPr>
        <w:t xml:space="preserve"> Database.</w:t>
      </w:r>
    </w:p>
    <w:p w14:paraId="6B5B3C97" w14:textId="77777777" w:rsidR="00FC0A0E" w:rsidRDefault="00FC0A0E" w:rsidP="00FC0A0E">
      <w:pPr>
        <w:spacing w:after="0"/>
        <w:rPr>
          <w:rFonts w:ascii="Century Gothic" w:eastAsia="Century Gothic" w:hAnsi="Century Gothic" w:cs="Century Gothic"/>
        </w:rPr>
      </w:pPr>
    </w:p>
    <w:p w14:paraId="2F327860" w14:textId="6354BDA1" w:rsidR="00231CD7" w:rsidRPr="00FC0A0E" w:rsidRDefault="292CBAE6" w:rsidP="0099658C">
      <w:pPr>
        <w:pStyle w:val="ListParagraph"/>
        <w:numPr>
          <w:ilvl w:val="0"/>
          <w:numId w:val="71"/>
        </w:numPr>
        <w:spacing w:after="0"/>
        <w:rPr>
          <w:rFonts w:ascii="Century Gothic" w:eastAsia="Century Gothic" w:hAnsi="Century Gothic" w:cs="Century Gothic"/>
        </w:rPr>
      </w:pPr>
      <w:r w:rsidRPr="1E4D8C4F">
        <w:rPr>
          <w:rFonts w:ascii="Century Gothic" w:eastAsia="Century Gothic" w:hAnsi="Century Gothic" w:cs="Century Gothic"/>
        </w:rPr>
        <w:t>Click on</w:t>
      </w:r>
      <w:r w:rsidR="00231CD7" w:rsidRPr="1E4D8C4F">
        <w:rPr>
          <w:rFonts w:ascii="Century Gothic" w:eastAsia="Century Gothic" w:hAnsi="Century Gothic" w:cs="Century Gothic"/>
        </w:rPr>
        <w:t xml:space="preserve"> the View Workflows: </w:t>
      </w:r>
      <w:r w:rsidR="001E42A4" w:rsidRPr="1E4D8C4F">
        <w:rPr>
          <w:rFonts w:ascii="Century Gothic" w:eastAsia="Century Gothic" w:hAnsi="Century Gothic" w:cs="Century Gothic"/>
        </w:rPr>
        <w:t>A page with various workflows in different B</w:t>
      </w:r>
      <w:r w:rsidR="004D03C6">
        <w:rPr>
          <w:rFonts w:ascii="Century Gothic" w:eastAsia="Century Gothic" w:hAnsi="Century Gothic" w:cs="Century Gothic"/>
        </w:rPr>
        <w:t>ox</w:t>
      </w:r>
      <w:r w:rsidR="001E42A4" w:rsidRPr="1E4D8C4F">
        <w:rPr>
          <w:rFonts w:ascii="Century Gothic" w:eastAsia="Century Gothic" w:hAnsi="Century Gothic" w:cs="Century Gothic"/>
        </w:rPr>
        <w:t xml:space="preserve"> should come up. </w:t>
      </w:r>
      <w:r w:rsidR="00231CD7" w:rsidRPr="1E4D8C4F">
        <w:rPr>
          <w:rFonts w:ascii="Century Gothic" w:eastAsia="Century Gothic" w:hAnsi="Century Gothic" w:cs="Century Gothic"/>
        </w:rPr>
        <w:t xml:space="preserve">The </w:t>
      </w:r>
      <w:r w:rsidR="004D03C6">
        <w:rPr>
          <w:rFonts w:ascii="Century Gothic" w:eastAsia="Century Gothic" w:hAnsi="Century Gothic" w:cs="Century Gothic"/>
        </w:rPr>
        <w:t>Box</w:t>
      </w:r>
      <w:r w:rsidR="00231CD7" w:rsidRPr="1E4D8C4F">
        <w:rPr>
          <w:rFonts w:ascii="Century Gothic" w:eastAsia="Century Gothic" w:hAnsi="Century Gothic" w:cs="Century Gothic"/>
        </w:rPr>
        <w:t xml:space="preserve"> will contain, Name of the Workflow, Number </w:t>
      </w:r>
      <w:r w:rsidR="00231CD7" w:rsidRPr="1E4D8C4F">
        <w:rPr>
          <w:rFonts w:ascii="Century Gothic" w:eastAsia="Century Gothic" w:hAnsi="Century Gothic" w:cs="Century Gothic"/>
        </w:rPr>
        <w:lastRenderedPageBreak/>
        <w:t>of Steps</w:t>
      </w:r>
      <w:r w:rsidR="001E42A4" w:rsidRPr="1E4D8C4F">
        <w:rPr>
          <w:rFonts w:ascii="Century Gothic" w:eastAsia="Century Gothic" w:hAnsi="Century Gothic" w:cs="Century Gothic"/>
        </w:rPr>
        <w:t xml:space="preserve"> created for the workflow</w:t>
      </w:r>
      <w:r w:rsidR="00231CD7" w:rsidRPr="1E4D8C4F">
        <w:rPr>
          <w:rFonts w:ascii="Century Gothic" w:eastAsia="Century Gothic" w:hAnsi="Century Gothic" w:cs="Century Gothic"/>
        </w:rPr>
        <w:t>, and the buttons “Add Steps</w:t>
      </w:r>
      <w:r w:rsidR="67BA6054" w:rsidRPr="1E4D8C4F">
        <w:rPr>
          <w:rFonts w:ascii="Century Gothic" w:eastAsia="Century Gothic" w:hAnsi="Century Gothic" w:cs="Century Gothic"/>
        </w:rPr>
        <w:t>,”</w:t>
      </w:r>
      <w:r w:rsidR="00231CD7" w:rsidRPr="1E4D8C4F">
        <w:rPr>
          <w:rFonts w:ascii="Century Gothic" w:eastAsia="Century Gothic" w:hAnsi="Century Gothic" w:cs="Century Gothic"/>
        </w:rPr>
        <w:t xml:space="preserve"> “Edit</w:t>
      </w:r>
      <w:r w:rsidR="00124618" w:rsidRPr="1E4D8C4F">
        <w:rPr>
          <w:rFonts w:ascii="Century Gothic" w:eastAsia="Century Gothic" w:hAnsi="Century Gothic" w:cs="Century Gothic"/>
        </w:rPr>
        <w:t xml:space="preserve"> Workflow</w:t>
      </w:r>
      <w:r w:rsidR="6B6B7E11" w:rsidRPr="1E4D8C4F">
        <w:rPr>
          <w:rFonts w:ascii="Century Gothic" w:eastAsia="Century Gothic" w:hAnsi="Century Gothic" w:cs="Century Gothic"/>
        </w:rPr>
        <w:t>,”</w:t>
      </w:r>
      <w:r w:rsidR="00124618" w:rsidRPr="1E4D8C4F">
        <w:rPr>
          <w:rFonts w:ascii="Century Gothic" w:eastAsia="Century Gothic" w:hAnsi="Century Gothic" w:cs="Century Gothic"/>
        </w:rPr>
        <w:t xml:space="preserve"> </w:t>
      </w:r>
      <w:r w:rsidR="00231CD7" w:rsidRPr="1E4D8C4F">
        <w:rPr>
          <w:rFonts w:ascii="Century Gothic" w:eastAsia="Century Gothic" w:hAnsi="Century Gothic" w:cs="Century Gothic"/>
        </w:rPr>
        <w:t>“Delete</w:t>
      </w:r>
      <w:r w:rsidR="00124618" w:rsidRPr="1E4D8C4F">
        <w:rPr>
          <w:rFonts w:ascii="Century Gothic" w:eastAsia="Century Gothic" w:hAnsi="Century Gothic" w:cs="Century Gothic"/>
        </w:rPr>
        <w:t xml:space="preserve"> workflow</w:t>
      </w:r>
      <w:r w:rsidR="00231CD7" w:rsidRPr="1E4D8C4F">
        <w:rPr>
          <w:rFonts w:ascii="Century Gothic" w:eastAsia="Century Gothic" w:hAnsi="Century Gothic" w:cs="Century Gothic"/>
        </w:rPr>
        <w:t>”</w:t>
      </w:r>
      <w:r w:rsidR="00124618" w:rsidRPr="1E4D8C4F">
        <w:rPr>
          <w:rFonts w:ascii="Century Gothic" w:eastAsia="Century Gothic" w:hAnsi="Century Gothic" w:cs="Century Gothic"/>
        </w:rPr>
        <w:t xml:space="preserve"> and “View Steps”</w:t>
      </w:r>
    </w:p>
    <w:p w14:paraId="471E1C9E" w14:textId="7553DAEB" w:rsidR="00231CD7" w:rsidRDefault="001E42A4" w:rsidP="0099658C">
      <w:pPr>
        <w:pStyle w:val="ListParagraph"/>
        <w:numPr>
          <w:ilvl w:val="0"/>
          <w:numId w:val="70"/>
        </w:numPr>
        <w:spacing w:after="0"/>
        <w:rPr>
          <w:rFonts w:ascii="Century Gothic" w:eastAsia="Century Gothic" w:hAnsi="Century Gothic" w:cs="Century Gothic"/>
        </w:rPr>
      </w:pPr>
      <w:r w:rsidRPr="1E4D8C4F">
        <w:rPr>
          <w:rFonts w:ascii="Century Gothic" w:eastAsia="Century Gothic" w:hAnsi="Century Gothic" w:cs="Century Gothic"/>
        </w:rPr>
        <w:t>On</w:t>
      </w:r>
      <w:r w:rsidR="78CC9EF4" w:rsidRPr="1E4D8C4F">
        <w:rPr>
          <w:rFonts w:ascii="Century Gothic" w:eastAsia="Century Gothic" w:hAnsi="Century Gothic" w:cs="Century Gothic"/>
        </w:rPr>
        <w:t xml:space="preserve"> </w:t>
      </w:r>
      <w:r w:rsidRPr="1E4D8C4F">
        <w:rPr>
          <w:rFonts w:ascii="Century Gothic" w:eastAsia="Century Gothic" w:hAnsi="Century Gothic" w:cs="Century Gothic"/>
        </w:rPr>
        <w:t xml:space="preserve">click of “Add Steps” a form should display with the following fields; Name of step, Type of Step, Description, A checkbox asking if the step Requires sending a message to the applicant (If </w:t>
      </w:r>
      <w:r w:rsidR="00124618" w:rsidRPr="1E4D8C4F">
        <w:rPr>
          <w:rFonts w:ascii="Century Gothic" w:eastAsia="Century Gothic" w:hAnsi="Century Gothic" w:cs="Century Gothic"/>
        </w:rPr>
        <w:t>YES,</w:t>
      </w:r>
      <w:r w:rsidRPr="1E4D8C4F">
        <w:rPr>
          <w:rFonts w:ascii="Century Gothic" w:eastAsia="Century Gothic" w:hAnsi="Century Gothic" w:cs="Century Gothic"/>
        </w:rPr>
        <w:t xml:space="preserve"> the system will ask the user to select Email Template from Email Templates Database, or Create Email Template if there isn’t any available or the user does not see what he needs</w:t>
      </w:r>
      <w:r w:rsidR="00124618" w:rsidRPr="1E4D8C4F">
        <w:rPr>
          <w:rFonts w:ascii="Century Gothic" w:eastAsia="Century Gothic" w:hAnsi="Century Gothic" w:cs="Century Gothic"/>
        </w:rPr>
        <w:t>, If NO the system should do nothing)</w:t>
      </w:r>
    </w:p>
    <w:p w14:paraId="4C962A2F" w14:textId="62635330" w:rsidR="00124618" w:rsidRDefault="00124618" w:rsidP="0099658C">
      <w:pPr>
        <w:pStyle w:val="ListParagraph"/>
        <w:numPr>
          <w:ilvl w:val="0"/>
          <w:numId w:val="70"/>
        </w:numPr>
        <w:spacing w:after="0"/>
        <w:rPr>
          <w:rFonts w:ascii="Century Gothic" w:eastAsia="Century Gothic" w:hAnsi="Century Gothic" w:cs="Century Gothic"/>
        </w:rPr>
      </w:pPr>
      <w:r>
        <w:rPr>
          <w:rFonts w:ascii="Century Gothic" w:eastAsia="Century Gothic" w:hAnsi="Century Gothic" w:cs="Century Gothic"/>
        </w:rPr>
        <w:t>On click of “Edit Workflows” the system should bring out an editable version of the “Create workflow” form with the details of the workflow and allow modifications.</w:t>
      </w:r>
    </w:p>
    <w:p w14:paraId="6D9D8FF1" w14:textId="63105790" w:rsidR="00124618" w:rsidRDefault="00124618" w:rsidP="0099658C">
      <w:pPr>
        <w:pStyle w:val="ListParagraph"/>
        <w:numPr>
          <w:ilvl w:val="0"/>
          <w:numId w:val="70"/>
        </w:numPr>
        <w:spacing w:after="0"/>
        <w:rPr>
          <w:rFonts w:ascii="Century Gothic" w:eastAsia="Century Gothic" w:hAnsi="Century Gothic" w:cs="Century Gothic"/>
        </w:rPr>
      </w:pPr>
      <w:r>
        <w:rPr>
          <w:rFonts w:ascii="Century Gothic" w:eastAsia="Century Gothic" w:hAnsi="Century Gothic" w:cs="Century Gothic"/>
        </w:rPr>
        <w:t>Onclick of “Delete Workflow” the system should delete the selected workflow from the   Workflow database.</w:t>
      </w:r>
    </w:p>
    <w:p w14:paraId="5E44F22C" w14:textId="203ECB46" w:rsidR="00124618" w:rsidRDefault="00124618" w:rsidP="0099658C">
      <w:pPr>
        <w:pStyle w:val="ListParagraph"/>
        <w:numPr>
          <w:ilvl w:val="0"/>
          <w:numId w:val="70"/>
        </w:numPr>
        <w:spacing w:after="0"/>
        <w:rPr>
          <w:rFonts w:ascii="Century Gothic" w:eastAsia="Century Gothic" w:hAnsi="Century Gothic" w:cs="Century Gothic"/>
        </w:rPr>
      </w:pPr>
      <w:r w:rsidRPr="1E4D8C4F">
        <w:rPr>
          <w:rFonts w:ascii="Century Gothic" w:eastAsia="Century Gothic" w:hAnsi="Century Gothic" w:cs="Century Gothic"/>
        </w:rPr>
        <w:t xml:space="preserve">Onclick of the “View Steps” Button, the system should show the different steps created for the workflow in different buckets with the following </w:t>
      </w:r>
      <w:proofErr w:type="gramStart"/>
      <w:r w:rsidRPr="1E4D8C4F">
        <w:rPr>
          <w:rFonts w:ascii="Century Gothic" w:eastAsia="Century Gothic" w:hAnsi="Century Gothic" w:cs="Century Gothic"/>
        </w:rPr>
        <w:t>fields;</w:t>
      </w:r>
      <w:proofErr w:type="gramEnd"/>
      <w:r w:rsidRPr="1E4D8C4F">
        <w:rPr>
          <w:rFonts w:ascii="Century Gothic" w:eastAsia="Century Gothic" w:hAnsi="Century Gothic" w:cs="Century Gothic"/>
        </w:rPr>
        <w:t xml:space="preserve"> Step Name, </w:t>
      </w:r>
      <w:r w:rsidR="0085272D" w:rsidRPr="1E4D8C4F">
        <w:rPr>
          <w:rFonts w:ascii="Century Gothic" w:eastAsia="Century Gothic" w:hAnsi="Century Gothic" w:cs="Century Gothic"/>
        </w:rPr>
        <w:t>send</w:t>
      </w:r>
      <w:r w:rsidRPr="1E4D8C4F">
        <w:rPr>
          <w:rFonts w:ascii="Century Gothic" w:eastAsia="Century Gothic" w:hAnsi="Century Gothic" w:cs="Century Gothic"/>
        </w:rPr>
        <w:t xml:space="preserve"> message to Applicant (YES or NO (based on what was selected during the </w:t>
      </w:r>
      <w:r w:rsidR="0085272D" w:rsidRPr="1E4D8C4F">
        <w:rPr>
          <w:rFonts w:ascii="Century Gothic" w:eastAsia="Century Gothic" w:hAnsi="Century Gothic" w:cs="Century Gothic"/>
        </w:rPr>
        <w:t>“Add Steps</w:t>
      </w:r>
      <w:r w:rsidR="27FC7F3F" w:rsidRPr="1E4D8C4F">
        <w:rPr>
          <w:rFonts w:ascii="Century Gothic" w:eastAsia="Century Gothic" w:hAnsi="Century Gothic" w:cs="Century Gothic"/>
        </w:rPr>
        <w:t>,”</w:t>
      </w:r>
      <w:r w:rsidR="0085272D" w:rsidRPr="1E4D8C4F">
        <w:rPr>
          <w:rFonts w:ascii="Century Gothic" w:eastAsia="Century Gothic" w:hAnsi="Century Gothic" w:cs="Century Gothic"/>
        </w:rPr>
        <w:t xml:space="preserve"> with an “Edit” and “Delete” Button.</w:t>
      </w:r>
    </w:p>
    <w:p w14:paraId="3082A89C" w14:textId="022A8C36" w:rsidR="0085272D" w:rsidRDefault="0085272D" w:rsidP="0099658C">
      <w:pPr>
        <w:pStyle w:val="ListParagraph"/>
        <w:numPr>
          <w:ilvl w:val="0"/>
          <w:numId w:val="70"/>
        </w:numPr>
        <w:spacing w:after="0"/>
        <w:rPr>
          <w:rFonts w:ascii="Century Gothic" w:eastAsia="Century Gothic" w:hAnsi="Century Gothic" w:cs="Century Gothic"/>
        </w:rPr>
      </w:pPr>
      <w:r>
        <w:rPr>
          <w:rFonts w:ascii="Century Gothic" w:eastAsia="Century Gothic" w:hAnsi="Century Gothic" w:cs="Century Gothic"/>
        </w:rPr>
        <w:t>On click of “Edit” the system should bring out an editable version of the “Add Step” form with the details of the Step and allow modifications.</w:t>
      </w:r>
    </w:p>
    <w:p w14:paraId="7BA9D937" w14:textId="5E5E9305" w:rsidR="0085272D" w:rsidRDefault="0085272D" w:rsidP="0099658C">
      <w:pPr>
        <w:pStyle w:val="ListParagraph"/>
        <w:numPr>
          <w:ilvl w:val="0"/>
          <w:numId w:val="70"/>
        </w:numPr>
        <w:spacing w:after="0"/>
        <w:rPr>
          <w:rFonts w:ascii="Century Gothic" w:eastAsia="Century Gothic" w:hAnsi="Century Gothic" w:cs="Century Gothic"/>
        </w:rPr>
      </w:pPr>
      <w:r>
        <w:rPr>
          <w:rFonts w:ascii="Century Gothic" w:eastAsia="Century Gothic" w:hAnsi="Century Gothic" w:cs="Century Gothic"/>
        </w:rPr>
        <w:t>Onclick of “Delete” the system should delete the selected Step from the Workflow.</w:t>
      </w:r>
    </w:p>
    <w:p w14:paraId="0BD71BBB" w14:textId="77777777" w:rsidR="0085272D" w:rsidRPr="0085272D" w:rsidRDefault="0085272D" w:rsidP="0085272D">
      <w:pPr>
        <w:spacing w:after="0"/>
        <w:rPr>
          <w:rFonts w:ascii="Century Gothic" w:eastAsia="Century Gothic" w:hAnsi="Century Gothic" w:cs="Century Gothic"/>
        </w:rPr>
      </w:pPr>
    </w:p>
    <w:p w14:paraId="0DE9A89B" w14:textId="6C843C78" w:rsidR="209C8C19" w:rsidRDefault="00576CC7" w:rsidP="53E8FA28">
      <w:pPr>
        <w:spacing w:after="0"/>
        <w:rPr>
          <w:rFonts w:ascii="Century Gothic" w:eastAsia="Century Gothic" w:hAnsi="Century Gothic" w:cs="Century Gothic"/>
        </w:rPr>
      </w:pPr>
      <w:r>
        <w:rPr>
          <w:rFonts w:ascii="Century Gothic" w:eastAsia="Century Gothic" w:hAnsi="Century Gothic" w:cs="Century Gothic"/>
          <w:b/>
          <w:bCs/>
        </w:rPr>
        <w:t>3</w:t>
      </w:r>
      <w:r w:rsidR="5FE98677" w:rsidRPr="53E8FA28">
        <w:rPr>
          <w:rFonts w:ascii="Century Gothic" w:eastAsia="Century Gothic" w:hAnsi="Century Gothic" w:cs="Century Gothic"/>
          <w:b/>
          <w:bCs/>
        </w:rPr>
        <w:t xml:space="preserve">. </w:t>
      </w:r>
      <w:r w:rsidR="4EDB7ADA" w:rsidRPr="53E8FA28">
        <w:rPr>
          <w:rFonts w:ascii="Century Gothic" w:eastAsia="Century Gothic" w:hAnsi="Century Gothic" w:cs="Century Gothic"/>
          <w:b/>
          <w:bCs/>
        </w:rPr>
        <w:t>Templates</w:t>
      </w:r>
      <w:r w:rsidR="7C5C2B6E" w:rsidRPr="53E8FA28">
        <w:rPr>
          <w:rFonts w:ascii="Century Gothic" w:eastAsia="Century Gothic" w:hAnsi="Century Gothic" w:cs="Century Gothic"/>
          <w:b/>
          <w:bCs/>
        </w:rPr>
        <w:t xml:space="preserve"> – </w:t>
      </w:r>
      <w:r w:rsidR="7C5C2B6E" w:rsidRPr="53E8FA28">
        <w:rPr>
          <w:rFonts w:ascii="Century Gothic" w:eastAsia="Century Gothic" w:hAnsi="Century Gothic" w:cs="Century Gothic"/>
        </w:rPr>
        <w:t>Under thi</w:t>
      </w:r>
      <w:r w:rsidR="33E5AB3E" w:rsidRPr="53E8FA28">
        <w:rPr>
          <w:rFonts w:ascii="Century Gothic" w:eastAsia="Century Gothic" w:hAnsi="Century Gothic" w:cs="Century Gothic"/>
        </w:rPr>
        <w:t>s, we will have “Interview Templates” and “</w:t>
      </w:r>
      <w:r w:rsidR="28C81F2F" w:rsidRPr="53E8FA28">
        <w:rPr>
          <w:rFonts w:ascii="Century Gothic" w:eastAsia="Century Gothic" w:hAnsi="Century Gothic" w:cs="Century Gothic"/>
        </w:rPr>
        <w:t xml:space="preserve">Email Templates” </w:t>
      </w:r>
      <w:r w:rsidR="7C5C2B6E" w:rsidRPr="53E8FA28">
        <w:rPr>
          <w:rFonts w:ascii="Century Gothic" w:eastAsia="Century Gothic" w:hAnsi="Century Gothic" w:cs="Century Gothic"/>
        </w:rPr>
        <w:t>This is where</w:t>
      </w:r>
      <w:r w:rsidR="67DF4929" w:rsidRPr="53E8FA28">
        <w:rPr>
          <w:rFonts w:ascii="Century Gothic" w:eastAsia="Century Gothic" w:hAnsi="Century Gothic" w:cs="Century Gothic"/>
        </w:rPr>
        <w:t xml:space="preserve"> user</w:t>
      </w:r>
      <w:r w:rsidR="7C5C2B6E" w:rsidRPr="53E8FA28">
        <w:rPr>
          <w:rFonts w:ascii="Century Gothic" w:eastAsia="Century Gothic" w:hAnsi="Century Gothic" w:cs="Century Gothic"/>
        </w:rPr>
        <w:t xml:space="preserve"> will create Questions for different Job roles as well as email templates for candidates.</w:t>
      </w:r>
    </w:p>
    <w:p w14:paraId="586C04DD" w14:textId="7EB372F8" w:rsidR="7E24AB2E" w:rsidRDefault="7E24AB2E" w:rsidP="0099658C">
      <w:pPr>
        <w:pStyle w:val="ListParagraph"/>
        <w:numPr>
          <w:ilvl w:val="0"/>
          <w:numId w:val="50"/>
        </w:numPr>
        <w:spacing w:after="0"/>
        <w:rPr>
          <w:rFonts w:ascii="Century Gothic" w:eastAsia="Century Gothic" w:hAnsi="Century Gothic" w:cs="Century Gothic"/>
        </w:rPr>
      </w:pPr>
      <w:r w:rsidRPr="1E4D8C4F">
        <w:rPr>
          <w:rFonts w:ascii="Century Gothic" w:eastAsia="Century Gothic" w:hAnsi="Century Gothic" w:cs="Century Gothic"/>
        </w:rPr>
        <w:t xml:space="preserve">Interview Templates – On click of this a new page will come up </w:t>
      </w:r>
      <w:r w:rsidR="47880B4F" w:rsidRPr="1E4D8C4F">
        <w:rPr>
          <w:rFonts w:ascii="Century Gothic" w:eastAsia="Century Gothic" w:hAnsi="Century Gothic" w:cs="Century Gothic"/>
        </w:rPr>
        <w:t>and, on the page,</w:t>
      </w:r>
      <w:r w:rsidRPr="1E4D8C4F">
        <w:rPr>
          <w:rFonts w:ascii="Century Gothic" w:eastAsia="Century Gothic" w:hAnsi="Century Gothic" w:cs="Century Gothic"/>
        </w:rPr>
        <w:t xml:space="preserve"> there will be two buttons, one </w:t>
      </w:r>
      <w:r w:rsidR="63CDC2D9" w:rsidRPr="1E4D8C4F">
        <w:rPr>
          <w:rFonts w:ascii="Century Gothic" w:eastAsia="Century Gothic" w:hAnsi="Century Gothic" w:cs="Century Gothic"/>
        </w:rPr>
        <w:t>to</w:t>
      </w:r>
      <w:r w:rsidRPr="1E4D8C4F">
        <w:rPr>
          <w:rFonts w:ascii="Century Gothic" w:eastAsia="Century Gothic" w:hAnsi="Century Gothic" w:cs="Century Gothic"/>
        </w:rPr>
        <w:t xml:space="preserve"> “Create </w:t>
      </w:r>
      <w:r w:rsidR="72E01E8F" w:rsidRPr="1E4D8C4F">
        <w:rPr>
          <w:rFonts w:ascii="Century Gothic" w:eastAsia="Century Gothic" w:hAnsi="Century Gothic" w:cs="Century Gothic"/>
        </w:rPr>
        <w:t>New Template” and the other to “View Templates</w:t>
      </w:r>
      <w:r w:rsidR="5287F683" w:rsidRPr="1E4D8C4F">
        <w:rPr>
          <w:rFonts w:ascii="Century Gothic" w:eastAsia="Century Gothic" w:hAnsi="Century Gothic" w:cs="Century Gothic"/>
        </w:rPr>
        <w:t>.”</w:t>
      </w:r>
    </w:p>
    <w:p w14:paraId="12F2DE9E" w14:textId="3DBC51E2" w:rsidR="059D6673" w:rsidRDefault="059D6673" w:rsidP="0099658C">
      <w:pPr>
        <w:pStyle w:val="ListParagraph"/>
        <w:numPr>
          <w:ilvl w:val="0"/>
          <w:numId w:val="49"/>
        </w:numPr>
        <w:spacing w:after="0"/>
        <w:rPr>
          <w:rFonts w:ascii="Century Gothic" w:eastAsia="Century Gothic" w:hAnsi="Century Gothic" w:cs="Century Gothic"/>
        </w:rPr>
      </w:pPr>
      <w:r w:rsidRPr="1E4D8C4F">
        <w:rPr>
          <w:rFonts w:ascii="Century Gothic" w:eastAsia="Century Gothic" w:hAnsi="Century Gothic" w:cs="Century Gothic"/>
        </w:rPr>
        <w:t xml:space="preserve">On click of “Create New Template” </w:t>
      </w:r>
      <w:r w:rsidR="62F5112E" w:rsidRPr="1E4D8C4F">
        <w:rPr>
          <w:rFonts w:ascii="Century Gothic" w:eastAsia="Century Gothic" w:hAnsi="Century Gothic" w:cs="Century Gothic"/>
        </w:rPr>
        <w:t>a b</w:t>
      </w:r>
      <w:r w:rsidR="4A3F8A6A" w:rsidRPr="1E4D8C4F">
        <w:rPr>
          <w:rFonts w:ascii="Century Gothic" w:eastAsia="Century Gothic" w:hAnsi="Century Gothic" w:cs="Century Gothic"/>
        </w:rPr>
        <w:t>ucket</w:t>
      </w:r>
      <w:r w:rsidR="62F5112E" w:rsidRPr="1E4D8C4F">
        <w:rPr>
          <w:rFonts w:ascii="Century Gothic" w:eastAsia="Century Gothic" w:hAnsi="Century Gothic" w:cs="Century Gothic"/>
        </w:rPr>
        <w:t xml:space="preserve"> should come up and have </w:t>
      </w:r>
      <w:r w:rsidR="4CA9442C" w:rsidRPr="1E4D8C4F">
        <w:rPr>
          <w:rFonts w:ascii="Century Gothic" w:eastAsia="Century Gothic" w:hAnsi="Century Gothic" w:cs="Century Gothic"/>
        </w:rPr>
        <w:t>the</w:t>
      </w:r>
      <w:r w:rsidR="62F5112E" w:rsidRPr="1E4D8C4F">
        <w:rPr>
          <w:rFonts w:ascii="Century Gothic" w:eastAsia="Century Gothic" w:hAnsi="Century Gothic" w:cs="Century Gothic"/>
        </w:rPr>
        <w:t xml:space="preserve"> field</w:t>
      </w:r>
      <w:r w:rsidR="4E761CEA" w:rsidRPr="1E4D8C4F">
        <w:rPr>
          <w:rFonts w:ascii="Century Gothic" w:eastAsia="Century Gothic" w:hAnsi="Century Gothic" w:cs="Century Gothic"/>
        </w:rPr>
        <w:t>s</w:t>
      </w:r>
      <w:r w:rsidR="62F5112E" w:rsidRPr="1E4D8C4F">
        <w:rPr>
          <w:rFonts w:ascii="Century Gothic" w:eastAsia="Century Gothic" w:hAnsi="Century Gothic" w:cs="Century Gothic"/>
        </w:rPr>
        <w:t xml:space="preserve"> “Name of Template</w:t>
      </w:r>
      <w:r w:rsidR="0C87D27A" w:rsidRPr="1E4D8C4F">
        <w:rPr>
          <w:rFonts w:ascii="Century Gothic" w:eastAsia="Century Gothic" w:hAnsi="Century Gothic" w:cs="Century Gothic"/>
        </w:rPr>
        <w:t>,”</w:t>
      </w:r>
      <w:r w:rsidR="76EAC98F" w:rsidRPr="1E4D8C4F">
        <w:rPr>
          <w:rFonts w:ascii="Century Gothic" w:eastAsia="Century Gothic" w:hAnsi="Century Gothic" w:cs="Century Gothic"/>
        </w:rPr>
        <w:t xml:space="preserve"> “Add Questions”</w:t>
      </w:r>
      <w:r w:rsidR="27B4D52D" w:rsidRPr="1E4D8C4F">
        <w:rPr>
          <w:rFonts w:ascii="Century Gothic" w:eastAsia="Century Gothic" w:hAnsi="Century Gothic" w:cs="Century Gothic"/>
        </w:rPr>
        <w:t xml:space="preserve"> and “Save” Button</w:t>
      </w:r>
      <w:r w:rsidR="3FB707B8" w:rsidRPr="1E4D8C4F">
        <w:rPr>
          <w:rFonts w:ascii="Century Gothic" w:eastAsia="Century Gothic" w:hAnsi="Century Gothic" w:cs="Century Gothic"/>
        </w:rPr>
        <w:t>. User can either add questions then or save and add questions later.</w:t>
      </w:r>
    </w:p>
    <w:p w14:paraId="7E48942C" w14:textId="5E2257F5" w:rsidR="3FB707B8" w:rsidRDefault="3FB707B8" w:rsidP="0099658C">
      <w:pPr>
        <w:pStyle w:val="ListParagraph"/>
        <w:numPr>
          <w:ilvl w:val="0"/>
          <w:numId w:val="49"/>
        </w:numPr>
        <w:spacing w:after="0"/>
        <w:rPr>
          <w:rFonts w:ascii="Century Gothic" w:eastAsia="Century Gothic" w:hAnsi="Century Gothic" w:cs="Century Gothic"/>
        </w:rPr>
      </w:pPr>
      <w:r w:rsidRPr="1E4D8C4F">
        <w:rPr>
          <w:rFonts w:ascii="Century Gothic" w:eastAsia="Century Gothic" w:hAnsi="Century Gothic" w:cs="Century Gothic"/>
        </w:rPr>
        <w:t xml:space="preserve">On click of “Add Questions” a box should </w:t>
      </w:r>
      <w:r w:rsidR="7849F55F" w:rsidRPr="1E4D8C4F">
        <w:rPr>
          <w:rFonts w:ascii="Century Gothic" w:eastAsia="Century Gothic" w:hAnsi="Century Gothic" w:cs="Century Gothic"/>
        </w:rPr>
        <w:t>produce</w:t>
      </w:r>
      <w:r w:rsidRPr="1E4D8C4F">
        <w:rPr>
          <w:rFonts w:ascii="Century Gothic" w:eastAsia="Century Gothic" w:hAnsi="Century Gothic" w:cs="Century Gothic"/>
        </w:rPr>
        <w:t xml:space="preserve"> the follow</w:t>
      </w:r>
      <w:r w:rsidR="41BA48B2" w:rsidRPr="1E4D8C4F">
        <w:rPr>
          <w:rFonts w:ascii="Century Gothic" w:eastAsia="Century Gothic" w:hAnsi="Century Gothic" w:cs="Century Gothic"/>
        </w:rPr>
        <w:t xml:space="preserve">ing </w:t>
      </w:r>
      <w:proofErr w:type="gramStart"/>
      <w:r w:rsidR="41BA48B2" w:rsidRPr="1E4D8C4F">
        <w:rPr>
          <w:rFonts w:ascii="Century Gothic" w:eastAsia="Century Gothic" w:hAnsi="Century Gothic" w:cs="Century Gothic"/>
        </w:rPr>
        <w:t>fields;</w:t>
      </w:r>
      <w:proofErr w:type="gramEnd"/>
      <w:r w:rsidR="41BA48B2" w:rsidRPr="1E4D8C4F">
        <w:rPr>
          <w:rFonts w:ascii="Century Gothic" w:eastAsia="Century Gothic" w:hAnsi="Century Gothic" w:cs="Century Gothic"/>
        </w:rPr>
        <w:t xml:space="preserve"> Name of Question, Description, Type of Response (</w:t>
      </w:r>
      <w:r w:rsidR="2D1F8266" w:rsidRPr="1E4D8C4F">
        <w:rPr>
          <w:rFonts w:ascii="Century Gothic" w:eastAsia="Century Gothic" w:hAnsi="Century Gothic" w:cs="Century Gothic"/>
        </w:rPr>
        <w:t>Text or Rating [If rating is selected then a field will show for user to select th</w:t>
      </w:r>
      <w:r w:rsidR="4E6F11AC" w:rsidRPr="1E4D8C4F">
        <w:rPr>
          <w:rFonts w:ascii="Century Gothic" w:eastAsia="Century Gothic" w:hAnsi="Century Gothic" w:cs="Century Gothic"/>
        </w:rPr>
        <w:t>e scale from 1 – 100</w:t>
      </w:r>
      <w:r w:rsidR="626230DD" w:rsidRPr="1E4D8C4F">
        <w:rPr>
          <w:rFonts w:ascii="Century Gothic" w:eastAsia="Century Gothic" w:hAnsi="Century Gothic" w:cs="Century Gothic"/>
        </w:rPr>
        <w:t>]) and “Save” button. When “Save” Button is clicked the Questions should</w:t>
      </w:r>
      <w:r w:rsidR="31BA759E" w:rsidRPr="1E4D8C4F">
        <w:rPr>
          <w:rFonts w:ascii="Century Gothic" w:eastAsia="Century Gothic" w:hAnsi="Century Gothic" w:cs="Century Gothic"/>
        </w:rPr>
        <w:t xml:space="preserve"> be saved in a bucket under the Template, and the </w:t>
      </w:r>
      <w:r w:rsidR="31BA759E" w:rsidRPr="1E4D8C4F">
        <w:rPr>
          <w:rFonts w:ascii="Century Gothic" w:eastAsia="Century Gothic" w:hAnsi="Century Gothic" w:cs="Century Gothic"/>
        </w:rPr>
        <w:lastRenderedPageBreak/>
        <w:t>options to edit or delete the question should be made available on the Question Bucket</w:t>
      </w:r>
      <w:r w:rsidR="2A3B55F0" w:rsidRPr="1E4D8C4F">
        <w:rPr>
          <w:rFonts w:ascii="Century Gothic" w:eastAsia="Century Gothic" w:hAnsi="Century Gothic" w:cs="Century Gothic"/>
        </w:rPr>
        <w:t>.</w:t>
      </w:r>
    </w:p>
    <w:p w14:paraId="342CF482" w14:textId="33AF6EF6" w:rsidR="626230DD" w:rsidRDefault="626230DD" w:rsidP="0099658C">
      <w:pPr>
        <w:pStyle w:val="ListParagraph"/>
        <w:numPr>
          <w:ilvl w:val="0"/>
          <w:numId w:val="49"/>
        </w:numPr>
        <w:spacing w:after="0"/>
        <w:rPr>
          <w:rFonts w:ascii="Century Gothic" w:eastAsia="Century Gothic" w:hAnsi="Century Gothic" w:cs="Century Gothic"/>
        </w:rPr>
      </w:pPr>
      <w:r w:rsidRPr="53E8FA28">
        <w:rPr>
          <w:rFonts w:ascii="Century Gothic" w:eastAsia="Century Gothic" w:hAnsi="Century Gothic" w:cs="Century Gothic"/>
        </w:rPr>
        <w:t>Wh</w:t>
      </w:r>
      <w:r w:rsidR="2A250DC5" w:rsidRPr="53E8FA28">
        <w:rPr>
          <w:rFonts w:ascii="Century Gothic" w:eastAsia="Century Gothic" w:hAnsi="Century Gothic" w:cs="Century Gothic"/>
        </w:rPr>
        <w:t xml:space="preserve">en the user clicks “View Template” he should be able to see the various templates </w:t>
      </w:r>
      <w:r w:rsidR="267873A3" w:rsidRPr="53E8FA28">
        <w:rPr>
          <w:rFonts w:ascii="Century Gothic" w:eastAsia="Century Gothic" w:hAnsi="Century Gothic" w:cs="Century Gothic"/>
        </w:rPr>
        <w:t>created in a bucket and in each bucket</w:t>
      </w:r>
      <w:r w:rsidR="14504FBC" w:rsidRPr="53E8FA28">
        <w:rPr>
          <w:rFonts w:ascii="Century Gothic" w:eastAsia="Century Gothic" w:hAnsi="Century Gothic" w:cs="Century Gothic"/>
        </w:rPr>
        <w:t>,</w:t>
      </w:r>
      <w:r w:rsidR="267873A3" w:rsidRPr="53E8FA28">
        <w:rPr>
          <w:rFonts w:ascii="Century Gothic" w:eastAsia="Century Gothic" w:hAnsi="Century Gothic" w:cs="Century Gothic"/>
        </w:rPr>
        <w:t xml:space="preserve"> the number of Questions </w:t>
      </w:r>
      <w:r w:rsidR="7A0D07B2" w:rsidRPr="53E8FA28">
        <w:rPr>
          <w:rFonts w:ascii="Century Gothic" w:eastAsia="Century Gothic" w:hAnsi="Century Gothic" w:cs="Century Gothic"/>
        </w:rPr>
        <w:t xml:space="preserve">created for the Template, with the Buttons “Edit” and “Delete” to allow user </w:t>
      </w:r>
      <w:r w:rsidR="6586DAB2" w:rsidRPr="53E8FA28">
        <w:rPr>
          <w:rFonts w:ascii="Century Gothic" w:eastAsia="Century Gothic" w:hAnsi="Century Gothic" w:cs="Century Gothic"/>
        </w:rPr>
        <w:t>to modify</w:t>
      </w:r>
      <w:r w:rsidR="7A0D07B2" w:rsidRPr="53E8FA28">
        <w:rPr>
          <w:rFonts w:ascii="Century Gothic" w:eastAsia="Century Gothic" w:hAnsi="Century Gothic" w:cs="Century Gothic"/>
        </w:rPr>
        <w:t xml:space="preserve"> the </w:t>
      </w:r>
      <w:r w:rsidR="4DA1E84A" w:rsidRPr="53E8FA28">
        <w:rPr>
          <w:rFonts w:ascii="Century Gothic" w:eastAsia="Century Gothic" w:hAnsi="Century Gothic" w:cs="Century Gothic"/>
        </w:rPr>
        <w:t xml:space="preserve">Template or </w:t>
      </w:r>
      <w:r w:rsidR="580526AF" w:rsidRPr="53E8FA28">
        <w:rPr>
          <w:rFonts w:ascii="Century Gothic" w:eastAsia="Century Gothic" w:hAnsi="Century Gothic" w:cs="Century Gothic"/>
        </w:rPr>
        <w:t>Delete the</w:t>
      </w:r>
      <w:r w:rsidR="4DA1E84A" w:rsidRPr="53E8FA28">
        <w:rPr>
          <w:rFonts w:ascii="Century Gothic" w:eastAsia="Century Gothic" w:hAnsi="Century Gothic" w:cs="Century Gothic"/>
        </w:rPr>
        <w:t xml:space="preserve"> template from the Database.</w:t>
      </w:r>
      <w:r w:rsidR="7A0D07B2" w:rsidRPr="53E8FA28">
        <w:rPr>
          <w:rFonts w:ascii="Century Gothic" w:eastAsia="Century Gothic" w:hAnsi="Century Gothic" w:cs="Century Gothic"/>
        </w:rPr>
        <w:t xml:space="preserve"> </w:t>
      </w:r>
    </w:p>
    <w:p w14:paraId="39491C01" w14:textId="390E06C4" w:rsidR="73C83697" w:rsidRDefault="73C83697" w:rsidP="0099658C">
      <w:pPr>
        <w:pStyle w:val="ListParagraph"/>
        <w:numPr>
          <w:ilvl w:val="0"/>
          <w:numId w:val="50"/>
        </w:numPr>
        <w:spacing w:after="0"/>
        <w:rPr>
          <w:rFonts w:ascii="Century Gothic" w:eastAsia="Century Gothic" w:hAnsi="Century Gothic" w:cs="Century Gothic"/>
        </w:rPr>
      </w:pPr>
      <w:r w:rsidRPr="53E8FA28">
        <w:rPr>
          <w:rFonts w:ascii="Century Gothic" w:eastAsia="Century Gothic" w:hAnsi="Century Gothic" w:cs="Century Gothic"/>
        </w:rPr>
        <w:t>Interview Email Template</w:t>
      </w:r>
      <w:r w:rsidR="3D2AD5FE" w:rsidRPr="53E8FA28">
        <w:rPr>
          <w:rFonts w:ascii="Century Gothic" w:eastAsia="Century Gothic" w:hAnsi="Century Gothic" w:cs="Century Gothic"/>
        </w:rPr>
        <w:t xml:space="preserve"> – This will contain Templates of emails th</w:t>
      </w:r>
      <w:r w:rsidR="034C9226" w:rsidRPr="53E8FA28">
        <w:rPr>
          <w:rFonts w:ascii="Century Gothic" w:eastAsia="Century Gothic" w:hAnsi="Century Gothic" w:cs="Century Gothic"/>
        </w:rPr>
        <w:t>at can be personalized for different Job roles which can be sent to candidates.</w:t>
      </w:r>
    </w:p>
    <w:p w14:paraId="15539E77" w14:textId="207271B5" w:rsidR="72955DFA" w:rsidRDefault="72955DFA" w:rsidP="0099658C">
      <w:pPr>
        <w:pStyle w:val="ListParagraph"/>
        <w:numPr>
          <w:ilvl w:val="0"/>
          <w:numId w:val="48"/>
        </w:numPr>
        <w:spacing w:after="0"/>
        <w:rPr>
          <w:rFonts w:ascii="Century Gothic" w:eastAsia="Century Gothic" w:hAnsi="Century Gothic" w:cs="Century Gothic"/>
        </w:rPr>
      </w:pPr>
      <w:r w:rsidRPr="1E4D8C4F">
        <w:rPr>
          <w:rFonts w:ascii="Century Gothic" w:eastAsia="Century Gothic" w:hAnsi="Century Gothic" w:cs="Century Gothic"/>
        </w:rPr>
        <w:t xml:space="preserve">On click of “Interview Email Template” </w:t>
      </w:r>
      <w:r w:rsidR="528C10E9" w:rsidRPr="1E4D8C4F">
        <w:rPr>
          <w:rFonts w:ascii="Century Gothic" w:eastAsia="Century Gothic" w:hAnsi="Century Gothic" w:cs="Century Gothic"/>
        </w:rPr>
        <w:t>a new</w:t>
      </w:r>
      <w:r w:rsidRPr="1E4D8C4F">
        <w:rPr>
          <w:rFonts w:ascii="Century Gothic" w:eastAsia="Century Gothic" w:hAnsi="Century Gothic" w:cs="Century Gothic"/>
        </w:rPr>
        <w:t xml:space="preserve"> page </w:t>
      </w:r>
      <w:r w:rsidR="0B2A3A1E" w:rsidRPr="1E4D8C4F">
        <w:rPr>
          <w:rFonts w:ascii="Century Gothic" w:eastAsia="Century Gothic" w:hAnsi="Century Gothic" w:cs="Century Gothic"/>
        </w:rPr>
        <w:t>should</w:t>
      </w:r>
      <w:r w:rsidRPr="1E4D8C4F">
        <w:rPr>
          <w:rFonts w:ascii="Century Gothic" w:eastAsia="Century Gothic" w:hAnsi="Century Gothic" w:cs="Century Gothic"/>
        </w:rPr>
        <w:t xml:space="preserve"> be created</w:t>
      </w:r>
      <w:r w:rsidR="1335462C" w:rsidRPr="1E4D8C4F">
        <w:rPr>
          <w:rFonts w:ascii="Century Gothic" w:eastAsia="Century Gothic" w:hAnsi="Century Gothic" w:cs="Century Gothic"/>
        </w:rPr>
        <w:t xml:space="preserve"> with the Buttons “New Template</w:t>
      </w:r>
      <w:r w:rsidR="21B14076" w:rsidRPr="1E4D8C4F">
        <w:rPr>
          <w:rFonts w:ascii="Century Gothic" w:eastAsia="Century Gothic" w:hAnsi="Century Gothic" w:cs="Century Gothic"/>
        </w:rPr>
        <w:t>”</w:t>
      </w:r>
      <w:r w:rsidR="1335462C" w:rsidRPr="1E4D8C4F">
        <w:rPr>
          <w:rFonts w:ascii="Century Gothic" w:eastAsia="Century Gothic" w:hAnsi="Century Gothic" w:cs="Century Gothic"/>
        </w:rPr>
        <w:t xml:space="preserve"> and </w:t>
      </w:r>
      <w:r w:rsidR="0C8F4DAA" w:rsidRPr="1E4D8C4F">
        <w:rPr>
          <w:rFonts w:ascii="Century Gothic" w:eastAsia="Century Gothic" w:hAnsi="Century Gothic" w:cs="Century Gothic"/>
        </w:rPr>
        <w:t>“</w:t>
      </w:r>
      <w:r w:rsidR="1335462C" w:rsidRPr="1E4D8C4F">
        <w:rPr>
          <w:rFonts w:ascii="Century Gothic" w:eastAsia="Century Gothic" w:hAnsi="Century Gothic" w:cs="Century Gothic"/>
        </w:rPr>
        <w:t>View Template</w:t>
      </w:r>
      <w:r w:rsidR="6669954B" w:rsidRPr="1E4D8C4F">
        <w:rPr>
          <w:rFonts w:ascii="Century Gothic" w:eastAsia="Century Gothic" w:hAnsi="Century Gothic" w:cs="Century Gothic"/>
        </w:rPr>
        <w:t>s</w:t>
      </w:r>
      <w:r w:rsidR="52F23921" w:rsidRPr="1E4D8C4F">
        <w:rPr>
          <w:rFonts w:ascii="Century Gothic" w:eastAsia="Century Gothic" w:hAnsi="Century Gothic" w:cs="Century Gothic"/>
        </w:rPr>
        <w:t>.”</w:t>
      </w:r>
    </w:p>
    <w:p w14:paraId="25EFA649" w14:textId="5A84882A" w:rsidR="6C9CA3C7" w:rsidRDefault="6C9CA3C7" w:rsidP="0099658C">
      <w:pPr>
        <w:pStyle w:val="ListParagraph"/>
        <w:numPr>
          <w:ilvl w:val="0"/>
          <w:numId w:val="48"/>
        </w:numPr>
        <w:spacing w:after="0"/>
        <w:rPr>
          <w:rFonts w:ascii="Century Gothic" w:eastAsia="Century Gothic" w:hAnsi="Century Gothic" w:cs="Century Gothic"/>
        </w:rPr>
      </w:pPr>
      <w:r w:rsidRPr="53E8FA28">
        <w:rPr>
          <w:rFonts w:ascii="Century Gothic" w:eastAsia="Century Gothic" w:hAnsi="Century Gothic" w:cs="Century Gothic"/>
        </w:rPr>
        <w:t>On click of “View Template” we should be able to see the various templates created in a bucket and in each bucket the Buttons “Edit” and “Delete” to allow user to modify the Template or Delete the template from the Database.</w:t>
      </w:r>
    </w:p>
    <w:p w14:paraId="63E4718D" w14:textId="6216AC4D" w:rsidR="3FE2DAE7" w:rsidRDefault="3FE2DAE7" w:rsidP="0099658C">
      <w:pPr>
        <w:pStyle w:val="ListParagraph"/>
        <w:numPr>
          <w:ilvl w:val="0"/>
          <w:numId w:val="48"/>
        </w:numPr>
        <w:spacing w:after="0"/>
        <w:rPr>
          <w:rFonts w:ascii="Century Gothic" w:eastAsia="Century Gothic" w:hAnsi="Century Gothic" w:cs="Century Gothic"/>
        </w:rPr>
      </w:pPr>
      <w:r w:rsidRPr="1E4D8C4F">
        <w:rPr>
          <w:rFonts w:ascii="Century Gothic" w:eastAsia="Century Gothic" w:hAnsi="Century Gothic" w:cs="Century Gothic"/>
        </w:rPr>
        <w:t xml:space="preserve">On click of New Template a box should </w:t>
      </w:r>
      <w:r w:rsidR="1273DD75" w:rsidRPr="1E4D8C4F">
        <w:rPr>
          <w:rFonts w:ascii="Century Gothic" w:eastAsia="Century Gothic" w:hAnsi="Century Gothic" w:cs="Century Gothic"/>
        </w:rPr>
        <w:t>produce</w:t>
      </w:r>
      <w:r w:rsidRPr="1E4D8C4F">
        <w:rPr>
          <w:rFonts w:ascii="Century Gothic" w:eastAsia="Century Gothic" w:hAnsi="Century Gothic" w:cs="Century Gothic"/>
        </w:rPr>
        <w:t xml:space="preserve"> email prop</w:t>
      </w:r>
      <w:r w:rsidR="12BFBAE2" w:rsidRPr="1E4D8C4F">
        <w:rPr>
          <w:rFonts w:ascii="Century Gothic" w:eastAsia="Century Gothic" w:hAnsi="Century Gothic" w:cs="Century Gothic"/>
        </w:rPr>
        <w:t xml:space="preserve">erties, </w:t>
      </w:r>
      <w:r w:rsidR="14BC19CB" w:rsidRPr="1E4D8C4F">
        <w:rPr>
          <w:rFonts w:ascii="Century Gothic" w:eastAsia="Century Gothic" w:hAnsi="Century Gothic" w:cs="Century Gothic"/>
        </w:rPr>
        <w:t>it</w:t>
      </w:r>
      <w:r w:rsidR="12BFBAE2" w:rsidRPr="1E4D8C4F">
        <w:rPr>
          <w:rFonts w:ascii="Century Gothic" w:eastAsia="Century Gothic" w:hAnsi="Century Gothic" w:cs="Century Gothic"/>
        </w:rPr>
        <w:t xml:space="preserve"> should have a Title</w:t>
      </w:r>
      <w:r w:rsidR="4BBAD0E7" w:rsidRPr="1E4D8C4F">
        <w:rPr>
          <w:rFonts w:ascii="Century Gothic" w:eastAsia="Century Gothic" w:hAnsi="Century Gothic" w:cs="Century Gothic"/>
        </w:rPr>
        <w:t xml:space="preserve"> (Name of the Template), Description, and a box for the Email Body.</w:t>
      </w:r>
    </w:p>
    <w:p w14:paraId="03BB9510" w14:textId="03622B1B" w:rsidR="001810E7" w:rsidRDefault="4BBAD0E7" w:rsidP="001810E7">
      <w:pPr>
        <w:pStyle w:val="ListParagraph"/>
        <w:numPr>
          <w:ilvl w:val="0"/>
          <w:numId w:val="48"/>
        </w:numPr>
        <w:spacing w:after="0"/>
        <w:rPr>
          <w:rFonts w:ascii="Century Gothic" w:eastAsia="Century Gothic" w:hAnsi="Century Gothic" w:cs="Century Gothic"/>
        </w:rPr>
      </w:pPr>
      <w:r w:rsidRPr="53E8FA28">
        <w:rPr>
          <w:rFonts w:ascii="Century Gothic" w:eastAsia="Century Gothic" w:hAnsi="Century Gothic" w:cs="Century Gothic"/>
        </w:rPr>
        <w:t>The Email Bo</w:t>
      </w:r>
      <w:r w:rsidR="004D03C6">
        <w:rPr>
          <w:rFonts w:ascii="Century Gothic" w:eastAsia="Century Gothic" w:hAnsi="Century Gothic" w:cs="Century Gothic"/>
        </w:rPr>
        <w:t>dy</w:t>
      </w:r>
      <w:r w:rsidRPr="53E8FA28">
        <w:rPr>
          <w:rFonts w:ascii="Century Gothic" w:eastAsia="Century Gothic" w:hAnsi="Century Gothic" w:cs="Century Gothic"/>
        </w:rPr>
        <w:t xml:space="preserve"> should also have the following place holders (Candidate name, company logo, job title, location</w:t>
      </w:r>
      <w:r w:rsidR="126AF68A" w:rsidRPr="53E8FA28">
        <w:rPr>
          <w:rFonts w:ascii="Century Gothic" w:eastAsia="Century Gothic" w:hAnsi="Century Gothic" w:cs="Century Gothic"/>
        </w:rPr>
        <w:t>, duration, company name, candidate email</w:t>
      </w:r>
      <w:r w:rsidR="3035FF4C" w:rsidRPr="53E8FA28">
        <w:rPr>
          <w:rFonts w:ascii="Century Gothic" w:eastAsia="Century Gothic" w:hAnsi="Century Gothic" w:cs="Century Gothic"/>
        </w:rPr>
        <w:t xml:space="preserve"> address and extra message</w:t>
      </w:r>
      <w:r w:rsidR="5721B5FF" w:rsidRPr="53E8FA28">
        <w:rPr>
          <w:rFonts w:ascii="Century Gothic" w:eastAsia="Century Gothic" w:hAnsi="Century Gothic" w:cs="Century Gothic"/>
        </w:rPr>
        <w:t>.</w:t>
      </w:r>
    </w:p>
    <w:p w14:paraId="0DC3C713" w14:textId="77777777" w:rsidR="00910D14" w:rsidRPr="00910D14" w:rsidRDefault="00910D14" w:rsidP="00910D14">
      <w:pPr>
        <w:pStyle w:val="ListParagraph"/>
        <w:spacing w:after="0"/>
        <w:ind w:left="1080"/>
        <w:rPr>
          <w:rFonts w:ascii="Century Gothic" w:eastAsia="Century Gothic" w:hAnsi="Century Gothic" w:cs="Century Gothic"/>
        </w:rPr>
      </w:pPr>
    </w:p>
    <w:p w14:paraId="21B45ABE" w14:textId="11E34220" w:rsidR="0B644CB1" w:rsidRDefault="00910D14" w:rsidP="53E8FA28">
      <w:pPr>
        <w:spacing w:after="0"/>
        <w:rPr>
          <w:rFonts w:ascii="Century Gothic" w:eastAsia="Century Gothic" w:hAnsi="Century Gothic" w:cs="Century Gothic"/>
        </w:rPr>
      </w:pPr>
      <w:r>
        <w:rPr>
          <w:rFonts w:ascii="Century Gothic" w:eastAsia="Century Gothic" w:hAnsi="Century Gothic" w:cs="Century Gothic"/>
          <w:b/>
          <w:bCs/>
        </w:rPr>
        <w:t>4</w:t>
      </w:r>
      <w:r w:rsidR="023500DC" w:rsidRPr="53E8FA28">
        <w:rPr>
          <w:rFonts w:ascii="Century Gothic" w:eastAsia="Century Gothic" w:hAnsi="Century Gothic" w:cs="Century Gothic"/>
          <w:b/>
          <w:bCs/>
        </w:rPr>
        <w:t xml:space="preserve">. </w:t>
      </w:r>
      <w:r w:rsidR="4EDB7ADA" w:rsidRPr="53E8FA28">
        <w:rPr>
          <w:rFonts w:ascii="Century Gothic" w:eastAsia="Century Gothic" w:hAnsi="Century Gothic" w:cs="Century Gothic"/>
          <w:b/>
          <w:bCs/>
        </w:rPr>
        <w:t>Audit Trail</w:t>
      </w:r>
      <w:r w:rsidR="17BCFFB3" w:rsidRPr="53E8FA28">
        <w:rPr>
          <w:rFonts w:ascii="Century Gothic" w:eastAsia="Century Gothic" w:hAnsi="Century Gothic" w:cs="Century Gothic"/>
          <w:b/>
          <w:bCs/>
        </w:rPr>
        <w:t xml:space="preserve"> – </w:t>
      </w:r>
      <w:r w:rsidR="17BCFFB3" w:rsidRPr="53E8FA28">
        <w:rPr>
          <w:rFonts w:ascii="Century Gothic" w:eastAsia="Century Gothic" w:hAnsi="Century Gothic" w:cs="Century Gothic"/>
        </w:rPr>
        <w:t xml:space="preserve">This should contain the Audit logs of all users that </w:t>
      </w:r>
      <w:r w:rsidR="0DDE38E4" w:rsidRPr="53E8FA28">
        <w:rPr>
          <w:rFonts w:ascii="Century Gothic" w:eastAsia="Century Gothic" w:hAnsi="Century Gothic" w:cs="Century Gothic"/>
        </w:rPr>
        <w:t>access</w:t>
      </w:r>
      <w:r w:rsidR="17BCFFB3" w:rsidRPr="53E8FA28">
        <w:rPr>
          <w:rFonts w:ascii="Century Gothic" w:eastAsia="Century Gothic" w:hAnsi="Century Gothic" w:cs="Century Gothic"/>
        </w:rPr>
        <w:t xml:space="preserve"> the system.</w:t>
      </w:r>
    </w:p>
    <w:p w14:paraId="0C10E492" w14:textId="1D9C2785" w:rsidR="217500AE" w:rsidRDefault="00910D14" w:rsidP="53E8FA28">
      <w:pPr>
        <w:spacing w:after="0"/>
        <w:rPr>
          <w:rFonts w:ascii="Century Gothic" w:eastAsia="Century Gothic" w:hAnsi="Century Gothic" w:cs="Century Gothic"/>
          <w:b/>
          <w:bCs/>
        </w:rPr>
      </w:pPr>
      <w:r>
        <w:rPr>
          <w:rFonts w:ascii="Century Gothic" w:eastAsia="Century Gothic" w:hAnsi="Century Gothic" w:cs="Century Gothic"/>
          <w:b/>
          <w:bCs/>
        </w:rPr>
        <w:t>5</w:t>
      </w:r>
      <w:r w:rsidR="48551622" w:rsidRPr="53E8FA28">
        <w:rPr>
          <w:rFonts w:ascii="Century Gothic" w:eastAsia="Century Gothic" w:hAnsi="Century Gothic" w:cs="Century Gothic"/>
          <w:b/>
          <w:bCs/>
        </w:rPr>
        <w:t xml:space="preserve">. Settings – </w:t>
      </w:r>
      <w:r w:rsidR="6122A076" w:rsidRPr="53E8FA28">
        <w:rPr>
          <w:rFonts w:ascii="Century Gothic" w:eastAsia="Century Gothic" w:hAnsi="Century Gothic" w:cs="Century Gothic"/>
        </w:rPr>
        <w:t xml:space="preserve">Under settings you will have two sub-modules; </w:t>
      </w:r>
      <w:r w:rsidR="48551622" w:rsidRPr="53E8FA28">
        <w:rPr>
          <w:rFonts w:ascii="Century Gothic" w:eastAsia="Century Gothic" w:hAnsi="Century Gothic" w:cs="Century Gothic"/>
        </w:rPr>
        <w:t>Admins</w:t>
      </w:r>
      <w:r w:rsidR="75FCA2F5" w:rsidRPr="53E8FA28">
        <w:rPr>
          <w:rFonts w:ascii="Century Gothic" w:eastAsia="Century Gothic" w:hAnsi="Century Gothic" w:cs="Century Gothic"/>
        </w:rPr>
        <w:t xml:space="preserve"> &amp;</w:t>
      </w:r>
      <w:r w:rsidR="48551622" w:rsidRPr="53E8FA28">
        <w:rPr>
          <w:rFonts w:ascii="Century Gothic" w:eastAsia="Century Gothic" w:hAnsi="Century Gothic" w:cs="Century Gothic"/>
        </w:rPr>
        <w:t xml:space="preserve"> Embed</w:t>
      </w:r>
    </w:p>
    <w:p w14:paraId="6F70B0BE" w14:textId="1664C14B" w:rsidR="73A3C044" w:rsidRDefault="73A3C044" w:rsidP="0099658C">
      <w:pPr>
        <w:pStyle w:val="ListParagraph"/>
        <w:numPr>
          <w:ilvl w:val="0"/>
          <w:numId w:val="51"/>
        </w:numPr>
        <w:spacing w:after="0"/>
        <w:rPr>
          <w:rFonts w:ascii="Century Gothic" w:eastAsia="Century Gothic" w:hAnsi="Century Gothic" w:cs="Century Gothic"/>
        </w:rPr>
      </w:pPr>
      <w:r w:rsidRPr="53E8FA28">
        <w:rPr>
          <w:rFonts w:ascii="Century Gothic" w:eastAsia="Century Gothic" w:hAnsi="Century Gothic" w:cs="Century Gothic"/>
        </w:rPr>
        <w:t>Admins – Th</w:t>
      </w:r>
      <w:r w:rsidR="74901026" w:rsidRPr="53E8FA28">
        <w:rPr>
          <w:rFonts w:ascii="Century Gothic" w:eastAsia="Century Gothic" w:hAnsi="Century Gothic" w:cs="Century Gothic"/>
        </w:rPr>
        <w:t>is is where you create user roles and permissions and determine what users can do on the system.</w:t>
      </w:r>
    </w:p>
    <w:p w14:paraId="72B2927D" w14:textId="5D2CEC62" w:rsidR="00910D14" w:rsidRDefault="74901026" w:rsidP="00910D14">
      <w:pPr>
        <w:pStyle w:val="ListParagraph"/>
        <w:numPr>
          <w:ilvl w:val="0"/>
          <w:numId w:val="51"/>
        </w:numPr>
        <w:spacing w:after="0"/>
        <w:rPr>
          <w:rFonts w:ascii="Century Gothic" w:eastAsia="Century Gothic" w:hAnsi="Century Gothic" w:cs="Century Gothic"/>
        </w:rPr>
      </w:pPr>
      <w:r w:rsidRPr="53E8FA28">
        <w:rPr>
          <w:rFonts w:ascii="Century Gothic" w:eastAsia="Century Gothic" w:hAnsi="Century Gothic" w:cs="Century Gothic"/>
        </w:rPr>
        <w:t xml:space="preserve">Embed – This is </w:t>
      </w:r>
      <w:r w:rsidR="00C340FE">
        <w:rPr>
          <w:rFonts w:ascii="Century Gothic" w:eastAsia="Century Gothic" w:hAnsi="Century Gothic" w:cs="Century Gothic"/>
        </w:rPr>
        <w:t xml:space="preserve">where the link to the company’s </w:t>
      </w:r>
      <w:r w:rsidRPr="53E8FA28">
        <w:rPr>
          <w:rFonts w:ascii="Century Gothic" w:eastAsia="Century Gothic" w:hAnsi="Century Gothic" w:cs="Century Gothic"/>
        </w:rPr>
        <w:t>website</w:t>
      </w:r>
      <w:r w:rsidR="009F722E">
        <w:rPr>
          <w:rFonts w:ascii="Century Gothic" w:eastAsia="Century Gothic" w:hAnsi="Century Gothic" w:cs="Century Gothic"/>
        </w:rPr>
        <w:t xml:space="preserve"> career page a</w:t>
      </w:r>
      <w:r w:rsidRPr="53E8FA28">
        <w:rPr>
          <w:rFonts w:ascii="Century Gothic" w:eastAsia="Century Gothic" w:hAnsi="Century Gothic" w:cs="Century Gothic"/>
        </w:rPr>
        <w:t xml:space="preserve">nd other social media platforms </w:t>
      </w:r>
      <w:r w:rsidR="009F722E">
        <w:rPr>
          <w:rFonts w:ascii="Century Gothic" w:eastAsia="Century Gothic" w:hAnsi="Century Gothic" w:cs="Century Gothic"/>
        </w:rPr>
        <w:t xml:space="preserve">are configured </w:t>
      </w:r>
      <w:r w:rsidRPr="53E8FA28">
        <w:rPr>
          <w:rFonts w:ascii="Century Gothic" w:eastAsia="Century Gothic" w:hAnsi="Century Gothic" w:cs="Century Gothic"/>
        </w:rPr>
        <w:t xml:space="preserve">so that when you post your jobs </w:t>
      </w:r>
      <w:r w:rsidR="009F722E">
        <w:rPr>
          <w:rFonts w:ascii="Century Gothic" w:eastAsia="Century Gothic" w:hAnsi="Century Gothic" w:cs="Century Gothic"/>
        </w:rPr>
        <w:t>on the system they</w:t>
      </w:r>
      <w:r w:rsidRPr="53E8FA28">
        <w:rPr>
          <w:rFonts w:ascii="Century Gothic" w:eastAsia="Century Gothic" w:hAnsi="Century Gothic" w:cs="Century Gothic"/>
        </w:rPr>
        <w:t xml:space="preserve"> will </w:t>
      </w:r>
      <w:r w:rsidR="009F722E">
        <w:rPr>
          <w:rFonts w:ascii="Century Gothic" w:eastAsia="Century Gothic" w:hAnsi="Century Gothic" w:cs="Century Gothic"/>
        </w:rPr>
        <w:t xml:space="preserve">also </w:t>
      </w:r>
      <w:r w:rsidRPr="53E8FA28">
        <w:rPr>
          <w:rFonts w:ascii="Century Gothic" w:eastAsia="Century Gothic" w:hAnsi="Century Gothic" w:cs="Century Gothic"/>
        </w:rPr>
        <w:t>appear</w:t>
      </w:r>
      <w:r w:rsidR="1F044A18" w:rsidRPr="53E8FA28">
        <w:rPr>
          <w:rFonts w:ascii="Century Gothic" w:eastAsia="Century Gothic" w:hAnsi="Century Gothic" w:cs="Century Gothic"/>
        </w:rPr>
        <w:t xml:space="preserve"> there.</w:t>
      </w:r>
    </w:p>
    <w:p w14:paraId="70EA523D" w14:textId="0B375E4C" w:rsidR="00910D14" w:rsidRPr="00BD591F" w:rsidRDefault="00910D14" w:rsidP="00910D14">
      <w:pPr>
        <w:spacing w:after="0"/>
        <w:rPr>
          <w:rFonts w:ascii="Century Gothic" w:eastAsia="Century Gothic" w:hAnsi="Century Gothic" w:cs="Century Gothic"/>
        </w:rPr>
      </w:pPr>
      <w:r w:rsidRPr="1E4D8C4F">
        <w:rPr>
          <w:rFonts w:ascii="Century Gothic" w:eastAsia="Century Gothic" w:hAnsi="Century Gothic" w:cs="Century Gothic"/>
          <w:b/>
          <w:bCs/>
        </w:rPr>
        <w:t>6.</w:t>
      </w:r>
      <w:r w:rsidRPr="1E4D8C4F">
        <w:rPr>
          <w:rFonts w:ascii="Century Gothic" w:eastAsia="Century Gothic" w:hAnsi="Century Gothic" w:cs="Century Gothic"/>
        </w:rPr>
        <w:t xml:space="preserve"> </w:t>
      </w:r>
      <w:r w:rsidRPr="1E4D8C4F">
        <w:rPr>
          <w:rFonts w:ascii="Century Gothic" w:eastAsia="Century Gothic" w:hAnsi="Century Gothic" w:cs="Century Gothic"/>
          <w:b/>
          <w:bCs/>
        </w:rPr>
        <w:t xml:space="preserve">Application Portal - </w:t>
      </w:r>
      <w:r w:rsidR="00BD591F" w:rsidRPr="1E4D8C4F">
        <w:rPr>
          <w:rFonts w:ascii="Century Gothic" w:eastAsia="Century Gothic" w:hAnsi="Century Gothic" w:cs="Century Gothic"/>
        </w:rPr>
        <w:t xml:space="preserve">This </w:t>
      </w:r>
      <w:r w:rsidR="008510D1" w:rsidRPr="1E4D8C4F">
        <w:rPr>
          <w:rFonts w:ascii="Century Gothic" w:eastAsia="Century Gothic" w:hAnsi="Century Gothic" w:cs="Century Gothic"/>
        </w:rPr>
        <w:t xml:space="preserve">is where all </w:t>
      </w:r>
      <w:r w:rsidR="00B55EE8" w:rsidRPr="1E4D8C4F">
        <w:rPr>
          <w:rFonts w:ascii="Century Gothic" w:eastAsia="Century Gothic" w:hAnsi="Century Gothic" w:cs="Century Gothic"/>
        </w:rPr>
        <w:t>Active Jobs</w:t>
      </w:r>
      <w:r w:rsidR="008510D1" w:rsidRPr="1E4D8C4F">
        <w:rPr>
          <w:rFonts w:ascii="Century Gothic" w:eastAsia="Century Gothic" w:hAnsi="Century Gothic" w:cs="Century Gothic"/>
        </w:rPr>
        <w:t xml:space="preserve"> will appear</w:t>
      </w:r>
      <w:r w:rsidR="006511B3" w:rsidRPr="1E4D8C4F">
        <w:rPr>
          <w:rFonts w:ascii="Century Gothic" w:eastAsia="Century Gothic" w:hAnsi="Century Gothic" w:cs="Century Gothic"/>
        </w:rPr>
        <w:t xml:space="preserve">, the Job links generated </w:t>
      </w:r>
      <w:r w:rsidR="00341C16" w:rsidRPr="1E4D8C4F">
        <w:rPr>
          <w:rFonts w:ascii="Century Gothic" w:eastAsia="Century Gothic" w:hAnsi="Century Gothic" w:cs="Century Gothic"/>
        </w:rPr>
        <w:t>directs users to this page</w:t>
      </w:r>
      <w:r w:rsidR="00AC784D" w:rsidRPr="1E4D8C4F">
        <w:rPr>
          <w:rFonts w:ascii="Century Gothic" w:eastAsia="Century Gothic" w:hAnsi="Century Gothic" w:cs="Century Gothic"/>
        </w:rPr>
        <w:t xml:space="preserve">; </w:t>
      </w:r>
      <w:r w:rsidR="00852447" w:rsidRPr="1E4D8C4F">
        <w:rPr>
          <w:rFonts w:ascii="Century Gothic" w:eastAsia="Century Gothic" w:hAnsi="Century Gothic" w:cs="Century Gothic"/>
        </w:rPr>
        <w:t>Th</w:t>
      </w:r>
      <w:r w:rsidR="00BF501C" w:rsidRPr="1E4D8C4F">
        <w:rPr>
          <w:rFonts w:ascii="Century Gothic" w:eastAsia="Century Gothic" w:hAnsi="Century Gothic" w:cs="Century Gothic"/>
        </w:rPr>
        <w:t>e page</w:t>
      </w:r>
      <w:r w:rsidR="00852447" w:rsidRPr="1E4D8C4F">
        <w:rPr>
          <w:rFonts w:ascii="Century Gothic" w:eastAsia="Century Gothic" w:hAnsi="Century Gothic" w:cs="Century Gothic"/>
        </w:rPr>
        <w:t xml:space="preserve"> will have the </w:t>
      </w:r>
      <w:r w:rsidR="00BF501C" w:rsidRPr="1E4D8C4F">
        <w:rPr>
          <w:rFonts w:ascii="Century Gothic" w:eastAsia="Century Gothic" w:hAnsi="Century Gothic" w:cs="Century Gothic"/>
        </w:rPr>
        <w:t xml:space="preserve">following fields; Job Title, </w:t>
      </w:r>
      <w:r w:rsidR="00524078" w:rsidRPr="1E4D8C4F">
        <w:rPr>
          <w:rFonts w:ascii="Century Gothic" w:eastAsia="Century Gothic" w:hAnsi="Century Gothic" w:cs="Century Gothic"/>
        </w:rPr>
        <w:t>Employment Type, Pay Range</w:t>
      </w:r>
      <w:r w:rsidR="00AB7B47" w:rsidRPr="1E4D8C4F">
        <w:rPr>
          <w:rFonts w:ascii="Century Gothic" w:eastAsia="Century Gothic" w:hAnsi="Century Gothic" w:cs="Century Gothic"/>
        </w:rPr>
        <w:t xml:space="preserve">, </w:t>
      </w:r>
      <w:r w:rsidR="00753197" w:rsidRPr="1E4D8C4F">
        <w:rPr>
          <w:rFonts w:ascii="Century Gothic" w:eastAsia="Century Gothic" w:hAnsi="Century Gothic" w:cs="Century Gothic"/>
        </w:rPr>
        <w:t xml:space="preserve">Location </w:t>
      </w:r>
      <w:r w:rsidR="003E18B2" w:rsidRPr="1E4D8C4F">
        <w:rPr>
          <w:rFonts w:ascii="Century Gothic" w:eastAsia="Century Gothic" w:hAnsi="Century Gothic" w:cs="Century Gothic"/>
        </w:rPr>
        <w:t xml:space="preserve">of Job, Date of expiration, </w:t>
      </w:r>
      <w:r w:rsidR="0037485D" w:rsidRPr="1E4D8C4F">
        <w:rPr>
          <w:rFonts w:ascii="Century Gothic" w:eastAsia="Century Gothic" w:hAnsi="Century Gothic" w:cs="Century Gothic"/>
        </w:rPr>
        <w:t xml:space="preserve">Job </w:t>
      </w:r>
      <w:r w:rsidR="001119BC" w:rsidRPr="1E4D8C4F">
        <w:rPr>
          <w:rFonts w:ascii="Century Gothic" w:eastAsia="Century Gothic" w:hAnsi="Century Gothic" w:cs="Century Gothic"/>
        </w:rPr>
        <w:t>description, Job requirements, About Company</w:t>
      </w:r>
      <w:r w:rsidR="00DF0F99" w:rsidRPr="1E4D8C4F">
        <w:rPr>
          <w:rFonts w:ascii="Century Gothic" w:eastAsia="Century Gothic" w:hAnsi="Century Gothic" w:cs="Century Gothic"/>
        </w:rPr>
        <w:t xml:space="preserve"> and a button named “APPLY” </w:t>
      </w:r>
      <w:r w:rsidR="000E27AB" w:rsidRPr="1E4D8C4F">
        <w:rPr>
          <w:rFonts w:ascii="Century Gothic" w:eastAsia="Century Gothic" w:hAnsi="Century Gothic" w:cs="Century Gothic"/>
        </w:rPr>
        <w:t xml:space="preserve">which onclick the applicants get a form which they fill and submit. The Application Form will have </w:t>
      </w:r>
      <w:r w:rsidR="177C0F75" w:rsidRPr="1E4D8C4F">
        <w:rPr>
          <w:rFonts w:ascii="Century Gothic" w:eastAsia="Century Gothic" w:hAnsi="Century Gothic" w:cs="Century Gothic"/>
        </w:rPr>
        <w:t>all</w:t>
      </w:r>
      <w:r w:rsidR="00AD0919" w:rsidRPr="1E4D8C4F">
        <w:rPr>
          <w:rFonts w:ascii="Century Gothic" w:eastAsia="Century Gothic" w:hAnsi="Century Gothic" w:cs="Century Gothic"/>
        </w:rPr>
        <w:t xml:space="preserve"> the </w:t>
      </w:r>
      <w:r w:rsidR="000E27AB" w:rsidRPr="1E4D8C4F">
        <w:rPr>
          <w:rFonts w:ascii="Century Gothic" w:eastAsia="Century Gothic" w:hAnsi="Century Gothic" w:cs="Century Gothic"/>
        </w:rPr>
        <w:t>Fields</w:t>
      </w:r>
      <w:r w:rsidR="00AD0919" w:rsidRPr="1E4D8C4F">
        <w:rPr>
          <w:rFonts w:ascii="Century Gothic" w:eastAsia="Century Gothic" w:hAnsi="Century Gothic" w:cs="Century Gothic"/>
        </w:rPr>
        <w:t xml:space="preserve"> </w:t>
      </w:r>
      <w:r w:rsidR="0028175A" w:rsidRPr="1E4D8C4F">
        <w:rPr>
          <w:rFonts w:ascii="Century Gothic" w:eastAsia="Century Gothic" w:hAnsi="Century Gothic" w:cs="Century Gothic"/>
        </w:rPr>
        <w:t>as defined</w:t>
      </w:r>
      <w:r w:rsidR="00AD0919" w:rsidRPr="1E4D8C4F">
        <w:rPr>
          <w:rFonts w:ascii="Century Gothic" w:eastAsia="Century Gothic" w:hAnsi="Century Gothic" w:cs="Century Gothic"/>
        </w:rPr>
        <w:t xml:space="preserve"> on the </w:t>
      </w:r>
      <w:r w:rsidR="0028175A" w:rsidRPr="1E4D8C4F">
        <w:rPr>
          <w:rFonts w:ascii="Century Gothic" w:eastAsia="Century Gothic" w:hAnsi="Century Gothic" w:cs="Century Gothic"/>
        </w:rPr>
        <w:t>“</w:t>
      </w:r>
      <w:r w:rsidR="00E2038D" w:rsidRPr="1E4D8C4F">
        <w:rPr>
          <w:rFonts w:ascii="Century Gothic" w:eastAsia="Century Gothic" w:hAnsi="Century Gothic" w:cs="Century Gothic"/>
        </w:rPr>
        <w:t>Application Setup</w:t>
      </w:r>
      <w:r w:rsidR="0028175A" w:rsidRPr="1E4D8C4F">
        <w:rPr>
          <w:rFonts w:ascii="Century Gothic" w:eastAsia="Century Gothic" w:hAnsi="Century Gothic" w:cs="Century Gothic"/>
        </w:rPr>
        <w:t>”</w:t>
      </w:r>
      <w:r w:rsidR="00E2038D" w:rsidRPr="1E4D8C4F">
        <w:rPr>
          <w:rFonts w:ascii="Century Gothic" w:eastAsia="Century Gothic" w:hAnsi="Century Gothic" w:cs="Century Gothic"/>
        </w:rPr>
        <w:t xml:space="preserve"> </w:t>
      </w:r>
      <w:r w:rsidR="0028175A" w:rsidRPr="1E4D8C4F">
        <w:rPr>
          <w:rFonts w:ascii="Century Gothic" w:eastAsia="Century Gothic" w:hAnsi="Century Gothic" w:cs="Century Gothic"/>
        </w:rPr>
        <w:t>in</w:t>
      </w:r>
      <w:r w:rsidR="00E2038D" w:rsidRPr="1E4D8C4F">
        <w:rPr>
          <w:rFonts w:ascii="Century Gothic" w:eastAsia="Century Gothic" w:hAnsi="Century Gothic" w:cs="Century Gothic"/>
        </w:rPr>
        <w:t xml:space="preserve"> </w:t>
      </w:r>
      <w:r w:rsidR="00AD0919" w:rsidRPr="1E4D8C4F">
        <w:rPr>
          <w:rFonts w:ascii="Century Gothic" w:eastAsia="Century Gothic" w:hAnsi="Century Gothic" w:cs="Century Gothic"/>
        </w:rPr>
        <w:t>2A</w:t>
      </w:r>
      <w:r w:rsidR="00E2038D" w:rsidRPr="1E4D8C4F">
        <w:rPr>
          <w:rFonts w:ascii="Century Gothic" w:eastAsia="Century Gothic" w:hAnsi="Century Gothic" w:cs="Century Gothic"/>
        </w:rPr>
        <w:t>(</w:t>
      </w:r>
      <w:r w:rsidR="00AD0919" w:rsidRPr="1E4D8C4F">
        <w:rPr>
          <w:rFonts w:ascii="Century Gothic" w:eastAsia="Century Gothic" w:hAnsi="Century Gothic" w:cs="Century Gothic"/>
        </w:rPr>
        <w:t>II</w:t>
      </w:r>
      <w:r w:rsidR="00D13FDB" w:rsidRPr="1E4D8C4F">
        <w:rPr>
          <w:rFonts w:ascii="Century Gothic" w:eastAsia="Century Gothic" w:hAnsi="Century Gothic" w:cs="Century Gothic"/>
        </w:rPr>
        <w:t>) above.</w:t>
      </w:r>
    </w:p>
    <w:p w14:paraId="3EF15A57" w14:textId="61EA0AF5" w:rsidR="0062089B" w:rsidRPr="0062089B" w:rsidRDefault="0062089B" w:rsidP="0062089B">
      <w:pPr>
        <w:pStyle w:val="Heading3"/>
        <w:rPr>
          <w:rFonts w:ascii="Century Gothic" w:hAnsi="Century Gothic"/>
        </w:rPr>
      </w:pPr>
      <w:r w:rsidRPr="0062089B">
        <w:rPr>
          <w:rFonts w:ascii="Century Gothic" w:hAnsi="Century Gothic"/>
        </w:rPr>
        <w:t>4.1.4</w:t>
      </w:r>
      <w:r>
        <w:rPr>
          <w:rFonts w:ascii="Century Gothic" w:hAnsi="Century Gothic"/>
        </w:rPr>
        <w:tab/>
      </w:r>
      <w:r w:rsidRPr="0062089B">
        <w:rPr>
          <w:rFonts w:ascii="Century Gothic" w:hAnsi="Century Gothic"/>
        </w:rPr>
        <w:t>Non-Functional Requirements</w:t>
      </w:r>
    </w:p>
    <w:p w14:paraId="4C2388B5" w14:textId="77777777" w:rsidR="0062089B" w:rsidRDefault="0062089B" w:rsidP="0099658C">
      <w:pPr>
        <w:pStyle w:val="ListParagraph"/>
        <w:numPr>
          <w:ilvl w:val="0"/>
          <w:numId w:val="58"/>
        </w:numPr>
        <w:rPr>
          <w:rFonts w:ascii="Century Gothic" w:eastAsia="Century Gothic" w:hAnsi="Century Gothic" w:cs="Century Gothic"/>
        </w:rPr>
      </w:pPr>
      <w:r w:rsidRPr="53E8FA28">
        <w:rPr>
          <w:rFonts w:ascii="Century Gothic" w:eastAsia="Century Gothic" w:hAnsi="Century Gothic" w:cs="Century Gothic"/>
          <w:b/>
          <w:bCs/>
        </w:rPr>
        <w:t>Performance:</w:t>
      </w:r>
      <w:r w:rsidRPr="53E8FA28">
        <w:rPr>
          <w:rFonts w:ascii="Century Gothic" w:eastAsia="Century Gothic" w:hAnsi="Century Gothic" w:cs="Century Gothic"/>
        </w:rPr>
        <w:t xml:space="preserve"> The system should handle high volumes of transactions and provide quick response times.</w:t>
      </w:r>
    </w:p>
    <w:p w14:paraId="0A405E13" w14:textId="77777777" w:rsidR="0062089B" w:rsidRDefault="0062089B" w:rsidP="0099658C">
      <w:pPr>
        <w:pStyle w:val="ListParagraph"/>
        <w:numPr>
          <w:ilvl w:val="0"/>
          <w:numId w:val="58"/>
        </w:numPr>
        <w:rPr>
          <w:rFonts w:ascii="Century Gothic" w:eastAsia="Century Gothic" w:hAnsi="Century Gothic" w:cs="Century Gothic"/>
        </w:rPr>
      </w:pPr>
      <w:r w:rsidRPr="53E8FA28">
        <w:rPr>
          <w:rFonts w:ascii="Century Gothic" w:eastAsia="Century Gothic" w:hAnsi="Century Gothic" w:cs="Century Gothic"/>
          <w:b/>
          <w:bCs/>
        </w:rPr>
        <w:lastRenderedPageBreak/>
        <w:t>Security:</w:t>
      </w:r>
      <w:r w:rsidRPr="53E8FA28">
        <w:rPr>
          <w:rFonts w:ascii="Century Gothic" w:eastAsia="Century Gothic" w:hAnsi="Century Gothic" w:cs="Century Gothic"/>
        </w:rPr>
        <w:t xml:space="preserve"> Data encryption, access controls, and compliance with regulations (e.g., GDPR, HIPAA).</w:t>
      </w:r>
    </w:p>
    <w:p w14:paraId="6265BBF8" w14:textId="77777777" w:rsidR="0062089B" w:rsidRDefault="0062089B" w:rsidP="0099658C">
      <w:pPr>
        <w:pStyle w:val="ListParagraph"/>
        <w:numPr>
          <w:ilvl w:val="0"/>
          <w:numId w:val="58"/>
        </w:numPr>
        <w:rPr>
          <w:rFonts w:ascii="Century Gothic" w:eastAsia="Century Gothic" w:hAnsi="Century Gothic" w:cs="Century Gothic"/>
        </w:rPr>
      </w:pPr>
      <w:r w:rsidRPr="53E8FA28">
        <w:rPr>
          <w:rFonts w:ascii="Century Gothic" w:eastAsia="Century Gothic" w:hAnsi="Century Gothic" w:cs="Century Gothic"/>
          <w:b/>
          <w:bCs/>
        </w:rPr>
        <w:t>Usability:</w:t>
      </w:r>
      <w:r w:rsidRPr="53E8FA28">
        <w:rPr>
          <w:rFonts w:ascii="Century Gothic" w:eastAsia="Century Gothic" w:hAnsi="Century Gothic" w:cs="Century Gothic"/>
        </w:rPr>
        <w:t xml:space="preserve"> User friendly interface, intuitive navigation, and accessibility features.</w:t>
      </w:r>
    </w:p>
    <w:p w14:paraId="73E8F45B" w14:textId="77777777" w:rsidR="0062089B" w:rsidRDefault="0062089B" w:rsidP="0099658C">
      <w:pPr>
        <w:pStyle w:val="ListParagraph"/>
        <w:numPr>
          <w:ilvl w:val="0"/>
          <w:numId w:val="58"/>
        </w:numPr>
        <w:rPr>
          <w:rFonts w:ascii="Century Gothic" w:eastAsia="Century Gothic" w:hAnsi="Century Gothic" w:cs="Century Gothic"/>
        </w:rPr>
      </w:pPr>
      <w:r w:rsidRPr="53E8FA28">
        <w:rPr>
          <w:rFonts w:ascii="Century Gothic" w:eastAsia="Century Gothic" w:hAnsi="Century Gothic" w:cs="Century Gothic"/>
          <w:b/>
          <w:bCs/>
        </w:rPr>
        <w:t>Reliability:</w:t>
      </w:r>
      <w:r w:rsidRPr="53E8FA28">
        <w:rPr>
          <w:rFonts w:ascii="Century Gothic" w:eastAsia="Century Gothic" w:hAnsi="Century Gothic" w:cs="Century Gothic"/>
        </w:rPr>
        <w:t xml:space="preserve"> High uptime, robust disaster recovery plans, and reliable performance.</w:t>
      </w:r>
    </w:p>
    <w:p w14:paraId="286B7105" w14:textId="118405EF" w:rsidR="00544C14" w:rsidRDefault="0642B541" w:rsidP="53E8FA28">
      <w:pPr>
        <w:pStyle w:val="Heading2"/>
        <w:rPr>
          <w:rFonts w:ascii="Century Gothic" w:eastAsia="Century Gothic" w:hAnsi="Century Gothic" w:cs="Century Gothic"/>
        </w:rPr>
      </w:pPr>
      <w:r w:rsidRPr="53E8FA28">
        <w:rPr>
          <w:rFonts w:ascii="Century Gothic" w:eastAsia="Century Gothic" w:hAnsi="Century Gothic" w:cs="Century Gothic"/>
        </w:rPr>
        <w:t>4</w:t>
      </w:r>
      <w:r w:rsidR="005D2D71" w:rsidRPr="53E8FA28">
        <w:rPr>
          <w:rFonts w:ascii="Century Gothic" w:eastAsia="Century Gothic" w:hAnsi="Century Gothic" w:cs="Century Gothic"/>
        </w:rPr>
        <w:t>.</w:t>
      </w:r>
      <w:r w:rsidR="00231CD7">
        <w:rPr>
          <w:rFonts w:ascii="Century Gothic" w:eastAsia="Century Gothic" w:hAnsi="Century Gothic" w:cs="Century Gothic"/>
        </w:rPr>
        <w:t>2</w:t>
      </w:r>
      <w:r w:rsidR="005D2D71">
        <w:tab/>
      </w:r>
      <w:r w:rsidR="03EEB836" w:rsidRPr="53E8FA28">
        <w:rPr>
          <w:rFonts w:ascii="Century Gothic" w:eastAsia="Century Gothic" w:hAnsi="Century Gothic" w:cs="Century Gothic"/>
        </w:rPr>
        <w:t>HRDA</w:t>
      </w:r>
      <w:r w:rsidR="005D2D71" w:rsidRPr="53E8FA28">
        <w:rPr>
          <w:rFonts w:ascii="Century Gothic" w:eastAsia="Century Gothic" w:hAnsi="Century Gothic" w:cs="Century Gothic"/>
        </w:rPr>
        <w:t xml:space="preserve"> (</w:t>
      </w:r>
      <w:r w:rsidR="6AC087D4" w:rsidRPr="53E8FA28">
        <w:rPr>
          <w:rFonts w:ascii="Century Gothic" w:eastAsia="Century Gothic" w:hAnsi="Century Gothic" w:cs="Century Gothic"/>
        </w:rPr>
        <w:t>Human Resource Document Archive</w:t>
      </w:r>
      <w:r w:rsidR="005D2D71" w:rsidRPr="53E8FA28">
        <w:rPr>
          <w:rFonts w:ascii="Century Gothic" w:eastAsia="Century Gothic" w:hAnsi="Century Gothic" w:cs="Century Gothic"/>
        </w:rPr>
        <w:t>)</w:t>
      </w:r>
    </w:p>
    <w:p w14:paraId="5E2004CC" w14:textId="23DCCECF" w:rsidR="405889D1" w:rsidRDefault="0062089B" w:rsidP="53E8FA28">
      <w:pPr>
        <w:pStyle w:val="Heading3"/>
        <w:rPr>
          <w:rFonts w:ascii="Century Gothic" w:eastAsia="Century Gothic" w:hAnsi="Century Gothic" w:cs="Century Gothic"/>
        </w:rPr>
      </w:pPr>
      <w:r>
        <w:rPr>
          <w:rFonts w:ascii="Century Gothic" w:eastAsia="Century Gothic" w:hAnsi="Century Gothic" w:cs="Century Gothic"/>
        </w:rPr>
        <w:t>4</w:t>
      </w:r>
      <w:r w:rsidR="405889D1" w:rsidRPr="53E8FA28">
        <w:rPr>
          <w:rFonts w:ascii="Century Gothic" w:eastAsia="Century Gothic" w:hAnsi="Century Gothic" w:cs="Century Gothic"/>
        </w:rPr>
        <w:t>.</w:t>
      </w:r>
      <w:r w:rsidR="00231CD7">
        <w:rPr>
          <w:rFonts w:ascii="Century Gothic" w:eastAsia="Century Gothic" w:hAnsi="Century Gothic" w:cs="Century Gothic"/>
        </w:rPr>
        <w:t>2</w:t>
      </w:r>
      <w:r w:rsidR="405889D1" w:rsidRPr="53E8FA28">
        <w:rPr>
          <w:rFonts w:ascii="Century Gothic" w:eastAsia="Century Gothic" w:hAnsi="Century Gothic" w:cs="Century Gothic"/>
        </w:rPr>
        <w:t>.1</w:t>
      </w:r>
      <w:r w:rsidR="405889D1">
        <w:tab/>
      </w:r>
      <w:r w:rsidR="405889D1" w:rsidRPr="53E8FA28">
        <w:rPr>
          <w:rFonts w:ascii="Century Gothic" w:eastAsia="Century Gothic" w:hAnsi="Century Gothic" w:cs="Century Gothic"/>
        </w:rPr>
        <w:t>System Objective:</w:t>
      </w:r>
    </w:p>
    <w:p w14:paraId="0E5366A3" w14:textId="5CDD70E4" w:rsidR="405889D1" w:rsidRDefault="405889D1" w:rsidP="53E8FA28">
      <w:pPr>
        <w:rPr>
          <w:rFonts w:ascii="Century Gothic" w:eastAsia="Century Gothic" w:hAnsi="Century Gothic" w:cs="Century Gothic"/>
        </w:rPr>
      </w:pPr>
      <w:r w:rsidRPr="53E8FA28">
        <w:rPr>
          <w:rFonts w:ascii="Century Gothic" w:eastAsia="Century Gothic" w:hAnsi="Century Gothic" w:cs="Century Gothic"/>
        </w:rPr>
        <w:t xml:space="preserve">The </w:t>
      </w:r>
      <w:r w:rsidR="03EEB836" w:rsidRPr="53E8FA28">
        <w:rPr>
          <w:rFonts w:ascii="Century Gothic" w:eastAsia="Century Gothic" w:hAnsi="Century Gothic" w:cs="Century Gothic"/>
        </w:rPr>
        <w:t>HRDA</w:t>
      </w:r>
      <w:r w:rsidRPr="53E8FA28">
        <w:rPr>
          <w:rFonts w:ascii="Century Gothic" w:eastAsia="Century Gothic" w:hAnsi="Century Gothic" w:cs="Century Gothic"/>
        </w:rPr>
        <w:t xml:space="preserve"> module's main objective is to provide </w:t>
      </w:r>
      <w:r w:rsidR="004D05CF">
        <w:rPr>
          <w:rFonts w:ascii="Century Gothic" w:eastAsia="Century Gothic" w:hAnsi="Century Gothic" w:cs="Century Gothic"/>
        </w:rPr>
        <w:t>Human Resource persons</w:t>
      </w:r>
      <w:r w:rsidRPr="53E8FA28">
        <w:rPr>
          <w:rFonts w:ascii="Century Gothic" w:eastAsia="Century Gothic" w:hAnsi="Century Gothic" w:cs="Century Gothic"/>
        </w:rPr>
        <w:t xml:space="preserve"> with robust document management capabilities, ensuring secure storage, easy retrieval, and efficient management of documents.</w:t>
      </w:r>
    </w:p>
    <w:p w14:paraId="46D32BD3" w14:textId="58A393CD" w:rsidR="4B63F6C5" w:rsidRDefault="4B63F6C5" w:rsidP="53E8FA28">
      <w:pPr>
        <w:pStyle w:val="Heading3"/>
        <w:rPr>
          <w:rFonts w:ascii="Century Gothic" w:eastAsia="Century Gothic" w:hAnsi="Century Gothic" w:cs="Century Gothic"/>
        </w:rPr>
      </w:pPr>
      <w:r w:rsidRPr="53E8FA28">
        <w:rPr>
          <w:rFonts w:ascii="Century Gothic" w:eastAsia="Century Gothic" w:hAnsi="Century Gothic" w:cs="Century Gothic"/>
        </w:rPr>
        <w:t>4</w:t>
      </w:r>
      <w:r w:rsidR="405889D1" w:rsidRPr="53E8FA28">
        <w:rPr>
          <w:rFonts w:ascii="Century Gothic" w:eastAsia="Century Gothic" w:hAnsi="Century Gothic" w:cs="Century Gothic"/>
        </w:rPr>
        <w:t>.</w:t>
      </w:r>
      <w:r w:rsidR="00231CD7">
        <w:rPr>
          <w:rFonts w:ascii="Century Gothic" w:eastAsia="Century Gothic" w:hAnsi="Century Gothic" w:cs="Century Gothic"/>
        </w:rPr>
        <w:t>2</w:t>
      </w:r>
      <w:r w:rsidR="405889D1" w:rsidRPr="53E8FA28">
        <w:rPr>
          <w:rFonts w:ascii="Century Gothic" w:eastAsia="Century Gothic" w:hAnsi="Century Gothic" w:cs="Century Gothic"/>
        </w:rPr>
        <w:t>.2</w:t>
      </w:r>
      <w:r>
        <w:tab/>
      </w:r>
      <w:r w:rsidR="405889D1" w:rsidRPr="53E8FA28">
        <w:rPr>
          <w:rFonts w:ascii="Century Gothic" w:eastAsia="Century Gothic" w:hAnsi="Century Gothic" w:cs="Century Gothic"/>
        </w:rPr>
        <w:t>Scope</w:t>
      </w:r>
    </w:p>
    <w:p w14:paraId="4E1A89BA" w14:textId="5F1D8D95" w:rsidR="405889D1" w:rsidRDefault="405889D1" w:rsidP="53E8FA28">
      <w:pPr>
        <w:rPr>
          <w:rFonts w:ascii="Century Gothic" w:eastAsia="Century Gothic" w:hAnsi="Century Gothic" w:cs="Century Gothic"/>
        </w:rPr>
      </w:pPr>
      <w:r w:rsidRPr="53E8FA28">
        <w:rPr>
          <w:rFonts w:ascii="Century Gothic" w:eastAsia="Century Gothic" w:hAnsi="Century Gothic" w:cs="Century Gothic"/>
        </w:rPr>
        <w:t xml:space="preserve">The </w:t>
      </w:r>
      <w:r w:rsidR="0062089B">
        <w:rPr>
          <w:rFonts w:ascii="Century Gothic" w:eastAsia="Century Gothic" w:hAnsi="Century Gothic" w:cs="Century Gothic"/>
        </w:rPr>
        <w:t>HRDA</w:t>
      </w:r>
      <w:r w:rsidRPr="53E8FA28">
        <w:rPr>
          <w:rFonts w:ascii="Century Gothic" w:eastAsia="Century Gothic" w:hAnsi="Century Gothic" w:cs="Century Gothic"/>
        </w:rPr>
        <w:t xml:space="preserve"> module will be integrated into the existing TIMATEND HR solution. It will provide functionalities for </w:t>
      </w:r>
      <w:r w:rsidR="0062089B">
        <w:rPr>
          <w:rFonts w:ascii="Century Gothic" w:eastAsia="Century Gothic" w:hAnsi="Century Gothic" w:cs="Century Gothic"/>
        </w:rPr>
        <w:t>Document</w:t>
      </w:r>
      <w:r w:rsidRPr="53E8FA28">
        <w:rPr>
          <w:rFonts w:ascii="Century Gothic" w:eastAsia="Century Gothic" w:hAnsi="Century Gothic" w:cs="Century Gothic"/>
        </w:rPr>
        <w:t xml:space="preserve"> management accessible only to super admins and HR managers. Item classifications will be general but customizable.</w:t>
      </w:r>
    </w:p>
    <w:p w14:paraId="3E9D978B" w14:textId="79777047" w:rsidR="008C73AE" w:rsidRPr="0045230F" w:rsidRDefault="4F4AF9AD" w:rsidP="53E8FA28">
      <w:pPr>
        <w:pStyle w:val="Heading3"/>
        <w:rPr>
          <w:rFonts w:ascii="Century Gothic" w:eastAsia="Century Gothic" w:hAnsi="Century Gothic" w:cs="Century Gothic"/>
        </w:rPr>
      </w:pPr>
      <w:r w:rsidRPr="53E8FA28">
        <w:rPr>
          <w:rFonts w:ascii="Century Gothic" w:eastAsia="Century Gothic" w:hAnsi="Century Gothic" w:cs="Century Gothic"/>
        </w:rPr>
        <w:t>4</w:t>
      </w:r>
      <w:r w:rsidR="405889D1" w:rsidRPr="53E8FA28">
        <w:rPr>
          <w:rFonts w:ascii="Century Gothic" w:eastAsia="Century Gothic" w:hAnsi="Century Gothic" w:cs="Century Gothic"/>
        </w:rPr>
        <w:t>.</w:t>
      </w:r>
      <w:r w:rsidR="00231CD7">
        <w:rPr>
          <w:rFonts w:ascii="Century Gothic" w:eastAsia="Century Gothic" w:hAnsi="Century Gothic" w:cs="Century Gothic"/>
        </w:rPr>
        <w:t>2</w:t>
      </w:r>
      <w:r w:rsidR="405889D1" w:rsidRPr="53E8FA28">
        <w:rPr>
          <w:rFonts w:ascii="Century Gothic" w:eastAsia="Century Gothic" w:hAnsi="Century Gothic" w:cs="Century Gothic"/>
        </w:rPr>
        <w:t>.3</w:t>
      </w:r>
      <w:r w:rsidR="008C73AE">
        <w:tab/>
      </w:r>
      <w:r w:rsidR="008C73AE" w:rsidRPr="53E8FA28">
        <w:rPr>
          <w:rFonts w:ascii="Century Gothic" w:eastAsia="Century Gothic" w:hAnsi="Century Gothic" w:cs="Century Gothic"/>
        </w:rPr>
        <w:t>Functional Requirements</w:t>
      </w:r>
    </w:p>
    <w:p w14:paraId="3ECB73E8" w14:textId="77777777" w:rsidR="008C73AE" w:rsidRPr="0045230F" w:rsidRDefault="008C73AE" w:rsidP="53E8FA28">
      <w:pPr>
        <w:rPr>
          <w:rFonts w:ascii="Century Gothic" w:eastAsia="Century Gothic" w:hAnsi="Century Gothic" w:cs="Century Gothic"/>
          <w:b/>
          <w:bCs/>
        </w:rPr>
      </w:pPr>
      <w:r w:rsidRPr="53E8FA28">
        <w:rPr>
          <w:rFonts w:ascii="Century Gothic" w:eastAsia="Century Gothic" w:hAnsi="Century Gothic" w:cs="Century Gothic"/>
          <w:b/>
          <w:bCs/>
        </w:rPr>
        <w:t>Must Have:</w:t>
      </w:r>
    </w:p>
    <w:p w14:paraId="1E2A5EE7" w14:textId="45B365E1" w:rsidR="008C73AE" w:rsidRDefault="008C73AE" w:rsidP="0099658C">
      <w:pPr>
        <w:pStyle w:val="ListParagraph"/>
        <w:numPr>
          <w:ilvl w:val="0"/>
          <w:numId w:val="66"/>
        </w:numPr>
        <w:rPr>
          <w:rFonts w:ascii="Century Gothic" w:eastAsia="Century Gothic" w:hAnsi="Century Gothic" w:cs="Century Gothic"/>
        </w:rPr>
      </w:pPr>
      <w:r w:rsidRPr="53E8FA28">
        <w:rPr>
          <w:rFonts w:ascii="Century Gothic" w:eastAsia="Century Gothic" w:hAnsi="Century Gothic" w:cs="Century Gothic"/>
        </w:rPr>
        <w:t>Ability to import Documents and name them.</w:t>
      </w:r>
    </w:p>
    <w:p w14:paraId="5A8792AB" w14:textId="7A233574" w:rsidR="008C73AE" w:rsidRDefault="008C73AE" w:rsidP="0099658C">
      <w:pPr>
        <w:pStyle w:val="ListParagraph"/>
        <w:numPr>
          <w:ilvl w:val="0"/>
          <w:numId w:val="66"/>
        </w:numPr>
        <w:rPr>
          <w:rFonts w:ascii="Century Gothic" w:eastAsia="Century Gothic" w:hAnsi="Century Gothic" w:cs="Century Gothic"/>
        </w:rPr>
      </w:pPr>
      <w:r w:rsidRPr="53E8FA28">
        <w:rPr>
          <w:rFonts w:ascii="Century Gothic" w:eastAsia="Century Gothic" w:hAnsi="Century Gothic" w:cs="Century Gothic"/>
        </w:rPr>
        <w:t>Ability to export and download Documents.</w:t>
      </w:r>
    </w:p>
    <w:p w14:paraId="1E12804B" w14:textId="24F878CA" w:rsidR="008C73AE" w:rsidRDefault="008C73AE" w:rsidP="0099658C">
      <w:pPr>
        <w:pStyle w:val="ListParagraph"/>
        <w:numPr>
          <w:ilvl w:val="0"/>
          <w:numId w:val="66"/>
        </w:numPr>
        <w:rPr>
          <w:rFonts w:ascii="Century Gothic" w:eastAsia="Century Gothic" w:hAnsi="Century Gothic" w:cs="Century Gothic"/>
        </w:rPr>
      </w:pPr>
      <w:r w:rsidRPr="53E8FA28">
        <w:rPr>
          <w:rFonts w:ascii="Century Gothic" w:eastAsia="Century Gothic" w:hAnsi="Century Gothic" w:cs="Century Gothic"/>
        </w:rPr>
        <w:t>Ability for users to view items assigned to them</w:t>
      </w:r>
      <w:r w:rsidR="00231CD7">
        <w:rPr>
          <w:rFonts w:ascii="Century Gothic" w:eastAsia="Century Gothic" w:hAnsi="Century Gothic" w:cs="Century Gothic"/>
        </w:rPr>
        <w:t xml:space="preserve"> and </w:t>
      </w:r>
      <w:r w:rsidR="00231CD7" w:rsidRPr="53E8FA28">
        <w:rPr>
          <w:rFonts w:ascii="Century Gothic" w:eastAsia="Century Gothic" w:hAnsi="Century Gothic" w:cs="Century Gothic"/>
        </w:rPr>
        <w:t>by classification</w:t>
      </w:r>
      <w:r w:rsidRPr="53E8FA28">
        <w:rPr>
          <w:rFonts w:ascii="Century Gothic" w:eastAsia="Century Gothic" w:hAnsi="Century Gothic" w:cs="Century Gothic"/>
        </w:rPr>
        <w:t>.</w:t>
      </w:r>
    </w:p>
    <w:p w14:paraId="44DA8261" w14:textId="1771DEDF" w:rsidR="008C73AE" w:rsidRPr="00231CD7" w:rsidRDefault="008C73AE" w:rsidP="0099658C">
      <w:pPr>
        <w:pStyle w:val="ListParagraph"/>
        <w:numPr>
          <w:ilvl w:val="0"/>
          <w:numId w:val="66"/>
        </w:numPr>
        <w:rPr>
          <w:rFonts w:ascii="Century Gothic" w:eastAsia="Century Gothic" w:hAnsi="Century Gothic" w:cs="Century Gothic"/>
        </w:rPr>
      </w:pPr>
      <w:r w:rsidRPr="53E8FA28">
        <w:rPr>
          <w:rFonts w:ascii="Century Gothic" w:eastAsia="Century Gothic" w:hAnsi="Century Gothic" w:cs="Century Gothic"/>
        </w:rPr>
        <w:t>Ability for super admins and HR managers to view all items.</w:t>
      </w:r>
    </w:p>
    <w:p w14:paraId="0DC8A579" w14:textId="77777777" w:rsidR="008C73AE" w:rsidRDefault="008C73AE" w:rsidP="0099658C">
      <w:pPr>
        <w:pStyle w:val="ListParagraph"/>
        <w:numPr>
          <w:ilvl w:val="0"/>
          <w:numId w:val="66"/>
        </w:numPr>
        <w:rPr>
          <w:rFonts w:ascii="Century Gothic" w:eastAsia="Century Gothic" w:hAnsi="Century Gothic" w:cs="Century Gothic"/>
        </w:rPr>
      </w:pPr>
      <w:r w:rsidRPr="53E8FA28">
        <w:rPr>
          <w:rFonts w:ascii="Century Gothic" w:eastAsia="Century Gothic" w:hAnsi="Century Gothic" w:cs="Century Gothic"/>
        </w:rPr>
        <w:t>Ability to delete items from the inventory.</w:t>
      </w:r>
    </w:p>
    <w:p w14:paraId="447E5C09" w14:textId="3BFE9149" w:rsidR="008C73AE" w:rsidRPr="008C73AE" w:rsidRDefault="23ACDBF8" w:rsidP="53E8FA28">
      <w:pPr>
        <w:rPr>
          <w:rFonts w:ascii="Century Gothic" w:eastAsia="Century Gothic" w:hAnsi="Century Gothic" w:cs="Century Gothic"/>
          <w:b/>
          <w:bCs/>
        </w:rPr>
      </w:pPr>
      <w:r w:rsidRPr="53E8FA28">
        <w:rPr>
          <w:rFonts w:ascii="Century Gothic" w:eastAsia="Century Gothic" w:hAnsi="Century Gothic" w:cs="Century Gothic"/>
          <w:b/>
          <w:bCs/>
        </w:rPr>
        <w:t>Should Have:</w:t>
      </w:r>
    </w:p>
    <w:p w14:paraId="172D6381" w14:textId="077B6BDD" w:rsidR="004D05CF" w:rsidRDefault="00CB4B6F" w:rsidP="0099658C">
      <w:pPr>
        <w:pStyle w:val="ListParagraph"/>
        <w:numPr>
          <w:ilvl w:val="0"/>
          <w:numId w:val="67"/>
        </w:numPr>
        <w:rPr>
          <w:rFonts w:ascii="Century Gothic" w:eastAsia="Century Gothic" w:hAnsi="Century Gothic" w:cs="Century Gothic"/>
        </w:rPr>
      </w:pPr>
      <w:r w:rsidRPr="1E4D8C4F">
        <w:rPr>
          <w:rFonts w:ascii="Century Gothic" w:eastAsia="Century Gothic" w:hAnsi="Century Gothic" w:cs="Century Gothic"/>
        </w:rPr>
        <w:t>On</w:t>
      </w:r>
      <w:r w:rsidR="4B932FBF" w:rsidRPr="1E4D8C4F">
        <w:rPr>
          <w:rFonts w:ascii="Century Gothic" w:eastAsia="Century Gothic" w:hAnsi="Century Gothic" w:cs="Century Gothic"/>
        </w:rPr>
        <w:t xml:space="preserve"> </w:t>
      </w:r>
      <w:r w:rsidRPr="1E4D8C4F">
        <w:rPr>
          <w:rFonts w:ascii="Century Gothic" w:eastAsia="Century Gothic" w:hAnsi="Century Gothic" w:cs="Century Gothic"/>
        </w:rPr>
        <w:t>click of the HRDA, the system should dropdown a submodule named “Archives” when Archives is clicked it should open a page which contains a table of uploaded files</w:t>
      </w:r>
      <w:r w:rsidR="00110FC9" w:rsidRPr="1E4D8C4F">
        <w:rPr>
          <w:rFonts w:ascii="Century Gothic" w:eastAsia="Century Gothic" w:hAnsi="Century Gothic" w:cs="Century Gothic"/>
        </w:rPr>
        <w:t xml:space="preserve">, the table should have the following </w:t>
      </w:r>
      <w:proofErr w:type="gramStart"/>
      <w:r w:rsidR="00110FC9" w:rsidRPr="1E4D8C4F">
        <w:rPr>
          <w:rFonts w:ascii="Century Gothic" w:eastAsia="Century Gothic" w:hAnsi="Century Gothic" w:cs="Century Gothic"/>
        </w:rPr>
        <w:t>column;</w:t>
      </w:r>
      <w:proofErr w:type="gramEnd"/>
      <w:r w:rsidR="00110FC9" w:rsidRPr="1E4D8C4F">
        <w:rPr>
          <w:rFonts w:ascii="Century Gothic" w:eastAsia="Century Gothic" w:hAnsi="Century Gothic" w:cs="Century Gothic"/>
        </w:rPr>
        <w:t xml:space="preserve"> Unique ID, </w:t>
      </w:r>
      <w:r w:rsidR="0062089B" w:rsidRPr="1E4D8C4F">
        <w:rPr>
          <w:rFonts w:ascii="Century Gothic" w:eastAsia="Century Gothic" w:hAnsi="Century Gothic" w:cs="Century Gothic"/>
        </w:rPr>
        <w:t xml:space="preserve">File </w:t>
      </w:r>
      <w:r w:rsidR="00110FC9" w:rsidRPr="1E4D8C4F">
        <w:rPr>
          <w:rFonts w:ascii="Century Gothic" w:eastAsia="Century Gothic" w:hAnsi="Century Gothic" w:cs="Century Gothic"/>
        </w:rPr>
        <w:t xml:space="preserve">Name, File Type, </w:t>
      </w:r>
      <w:r w:rsidR="0062089B" w:rsidRPr="1E4D8C4F">
        <w:rPr>
          <w:rFonts w:ascii="Century Gothic" w:eastAsia="Century Gothic" w:hAnsi="Century Gothic" w:cs="Century Gothic"/>
        </w:rPr>
        <w:t>A column with the “Delete” button.</w:t>
      </w:r>
    </w:p>
    <w:p w14:paraId="2E051574" w14:textId="2AF14D5E" w:rsidR="0062089B" w:rsidRDefault="0062089B" w:rsidP="0099658C">
      <w:pPr>
        <w:pStyle w:val="ListParagraph"/>
        <w:numPr>
          <w:ilvl w:val="0"/>
          <w:numId w:val="67"/>
        </w:numPr>
        <w:rPr>
          <w:rFonts w:ascii="Century Gothic" w:eastAsia="Century Gothic" w:hAnsi="Century Gothic" w:cs="Century Gothic"/>
        </w:rPr>
      </w:pPr>
      <w:r>
        <w:rPr>
          <w:rFonts w:ascii="Century Gothic" w:eastAsia="Century Gothic" w:hAnsi="Century Gothic" w:cs="Century Gothic"/>
        </w:rPr>
        <w:t>The Form should have a search box which can be filtered by File name, Unique ID, File Type</w:t>
      </w:r>
    </w:p>
    <w:p w14:paraId="0EBF3BFD" w14:textId="3F1FEB14" w:rsidR="00CB4B6F" w:rsidRDefault="00CB4B6F" w:rsidP="0099658C">
      <w:pPr>
        <w:pStyle w:val="ListParagraph"/>
        <w:numPr>
          <w:ilvl w:val="0"/>
          <w:numId w:val="67"/>
        </w:numPr>
        <w:rPr>
          <w:rFonts w:ascii="Century Gothic" w:eastAsia="Century Gothic" w:hAnsi="Century Gothic" w:cs="Century Gothic"/>
        </w:rPr>
      </w:pPr>
      <w:r>
        <w:rPr>
          <w:rFonts w:ascii="Century Gothic" w:eastAsia="Century Gothic" w:hAnsi="Century Gothic" w:cs="Century Gothic"/>
        </w:rPr>
        <w:t>At the Top of the Table should be a button “</w:t>
      </w:r>
      <w:r w:rsidR="00110FC9">
        <w:rPr>
          <w:rFonts w:ascii="Century Gothic" w:eastAsia="Century Gothic" w:hAnsi="Century Gothic" w:cs="Century Gothic"/>
        </w:rPr>
        <w:t>Add</w:t>
      </w:r>
      <w:r>
        <w:rPr>
          <w:rFonts w:ascii="Century Gothic" w:eastAsia="Century Gothic" w:hAnsi="Century Gothic" w:cs="Century Gothic"/>
        </w:rPr>
        <w:t xml:space="preserve"> File” </w:t>
      </w:r>
    </w:p>
    <w:p w14:paraId="13E948E5" w14:textId="05E2129B" w:rsidR="00CB4B6F" w:rsidRDefault="70EBAA55" w:rsidP="0099658C">
      <w:pPr>
        <w:pStyle w:val="ListParagraph"/>
        <w:numPr>
          <w:ilvl w:val="0"/>
          <w:numId w:val="67"/>
        </w:numPr>
        <w:rPr>
          <w:rFonts w:ascii="Century Gothic" w:eastAsia="Century Gothic" w:hAnsi="Century Gothic" w:cs="Century Gothic"/>
        </w:rPr>
      </w:pPr>
      <w:r w:rsidRPr="1E4D8C4F">
        <w:rPr>
          <w:rFonts w:ascii="Century Gothic" w:eastAsia="Century Gothic" w:hAnsi="Century Gothic" w:cs="Century Gothic"/>
        </w:rPr>
        <w:t>On click</w:t>
      </w:r>
      <w:r w:rsidR="00110FC9" w:rsidRPr="1E4D8C4F">
        <w:rPr>
          <w:rFonts w:ascii="Century Gothic" w:eastAsia="Century Gothic" w:hAnsi="Century Gothic" w:cs="Century Gothic"/>
        </w:rPr>
        <w:t xml:space="preserve"> of “Add File” a form should pop up and the following fields should come up; </w:t>
      </w:r>
      <w:r w:rsidR="0062089B" w:rsidRPr="1E4D8C4F">
        <w:rPr>
          <w:rFonts w:ascii="Century Gothic" w:eastAsia="Century Gothic" w:hAnsi="Century Gothic" w:cs="Century Gothic"/>
        </w:rPr>
        <w:t xml:space="preserve">File </w:t>
      </w:r>
      <w:r w:rsidR="00110FC9" w:rsidRPr="1E4D8C4F">
        <w:rPr>
          <w:rFonts w:ascii="Century Gothic" w:eastAsia="Century Gothic" w:hAnsi="Century Gothic" w:cs="Century Gothic"/>
        </w:rPr>
        <w:t>Name, File Type (Pdf, Docx., Image, Audio, Video), and “Upload File” Button.</w:t>
      </w:r>
    </w:p>
    <w:p w14:paraId="2A5B2C72" w14:textId="0E2FD074" w:rsidR="00110FC9" w:rsidRDefault="420A0F07" w:rsidP="0099658C">
      <w:pPr>
        <w:pStyle w:val="ListParagraph"/>
        <w:numPr>
          <w:ilvl w:val="0"/>
          <w:numId w:val="67"/>
        </w:numPr>
        <w:rPr>
          <w:rFonts w:ascii="Century Gothic" w:eastAsia="Century Gothic" w:hAnsi="Century Gothic" w:cs="Century Gothic"/>
        </w:rPr>
      </w:pPr>
      <w:r w:rsidRPr="1E4D8C4F">
        <w:rPr>
          <w:rFonts w:ascii="Century Gothic" w:eastAsia="Century Gothic" w:hAnsi="Century Gothic" w:cs="Century Gothic"/>
        </w:rPr>
        <w:t>At the click</w:t>
      </w:r>
      <w:r w:rsidR="00110FC9" w:rsidRPr="1E4D8C4F">
        <w:rPr>
          <w:rFonts w:ascii="Century Gothic" w:eastAsia="Century Gothic" w:hAnsi="Century Gothic" w:cs="Century Gothic"/>
        </w:rPr>
        <w:t xml:space="preserve"> of the “Upload File” Button the system should be able to access documents and files on the user’s system for user to select a file.</w:t>
      </w:r>
    </w:p>
    <w:p w14:paraId="4EB7C709" w14:textId="111E63E2" w:rsidR="005D2D71" w:rsidRDefault="00110FC9" w:rsidP="0099658C">
      <w:pPr>
        <w:pStyle w:val="ListParagraph"/>
        <w:numPr>
          <w:ilvl w:val="0"/>
          <w:numId w:val="67"/>
        </w:numPr>
        <w:rPr>
          <w:rFonts w:ascii="Century Gothic" w:eastAsia="Century Gothic" w:hAnsi="Century Gothic" w:cs="Century Gothic"/>
        </w:rPr>
      </w:pPr>
      <w:r>
        <w:rPr>
          <w:rFonts w:ascii="Century Gothic" w:eastAsia="Century Gothic" w:hAnsi="Century Gothic" w:cs="Century Gothic"/>
        </w:rPr>
        <w:t>When a file is selected the name</w:t>
      </w:r>
      <w:r w:rsidR="0062089B">
        <w:rPr>
          <w:rFonts w:ascii="Century Gothic" w:eastAsia="Century Gothic" w:hAnsi="Century Gothic" w:cs="Century Gothic"/>
        </w:rPr>
        <w:t xml:space="preserve"> of the file selected</w:t>
      </w:r>
      <w:r>
        <w:rPr>
          <w:rFonts w:ascii="Century Gothic" w:eastAsia="Century Gothic" w:hAnsi="Century Gothic" w:cs="Century Gothic"/>
        </w:rPr>
        <w:t xml:space="preserve"> should appear on the form, a “Submit” button should be added on the form and Onclick of the </w:t>
      </w:r>
      <w:r>
        <w:rPr>
          <w:rFonts w:ascii="Century Gothic" w:eastAsia="Century Gothic" w:hAnsi="Century Gothic" w:cs="Century Gothic"/>
        </w:rPr>
        <w:lastRenderedPageBreak/>
        <w:t xml:space="preserve">Submit button, the system should create a Unique ID and add it to the table and save the file </w:t>
      </w:r>
      <w:r w:rsidR="0062089B">
        <w:rPr>
          <w:rFonts w:ascii="Century Gothic" w:eastAsia="Century Gothic" w:hAnsi="Century Gothic" w:cs="Century Gothic"/>
        </w:rPr>
        <w:t>and upload it in</w:t>
      </w:r>
      <w:r>
        <w:rPr>
          <w:rFonts w:ascii="Century Gothic" w:eastAsia="Century Gothic" w:hAnsi="Century Gothic" w:cs="Century Gothic"/>
        </w:rPr>
        <w:t xml:space="preserve"> the Archives Database</w:t>
      </w:r>
      <w:r w:rsidR="0062089B">
        <w:rPr>
          <w:rFonts w:ascii="Century Gothic" w:eastAsia="Century Gothic" w:hAnsi="Century Gothic" w:cs="Century Gothic"/>
        </w:rPr>
        <w:t xml:space="preserve"> and appear in the “Archives” Table.</w:t>
      </w:r>
    </w:p>
    <w:p w14:paraId="60221251" w14:textId="77777777" w:rsidR="00D77414" w:rsidRDefault="00D77414" w:rsidP="00D77414">
      <w:pPr>
        <w:pStyle w:val="ListParagraph"/>
        <w:rPr>
          <w:rFonts w:ascii="Century Gothic" w:eastAsia="Century Gothic" w:hAnsi="Century Gothic" w:cs="Century Gothic"/>
        </w:rPr>
      </w:pPr>
    </w:p>
    <w:p w14:paraId="6A758D67" w14:textId="0E0B367F" w:rsidR="0062089B" w:rsidRPr="0062089B" w:rsidRDefault="0062089B" w:rsidP="0062089B">
      <w:pPr>
        <w:pStyle w:val="Heading3"/>
        <w:rPr>
          <w:rFonts w:ascii="Century Gothic" w:hAnsi="Century Gothic"/>
        </w:rPr>
      </w:pPr>
      <w:r w:rsidRPr="0062089B">
        <w:rPr>
          <w:rFonts w:ascii="Century Gothic" w:hAnsi="Century Gothic"/>
        </w:rPr>
        <w:t>4.</w:t>
      </w:r>
      <w:r w:rsidR="00231CD7">
        <w:rPr>
          <w:rFonts w:ascii="Century Gothic" w:hAnsi="Century Gothic"/>
        </w:rPr>
        <w:t>2</w:t>
      </w:r>
      <w:r w:rsidRPr="0062089B">
        <w:rPr>
          <w:rFonts w:ascii="Century Gothic" w:hAnsi="Century Gothic"/>
        </w:rPr>
        <w:t>.4 Non-Functional Requirements</w:t>
      </w:r>
    </w:p>
    <w:p w14:paraId="3ABE9896" w14:textId="77777777" w:rsidR="0062089B" w:rsidRDefault="0062089B" w:rsidP="0099658C">
      <w:pPr>
        <w:pStyle w:val="ListParagraph"/>
        <w:numPr>
          <w:ilvl w:val="0"/>
          <w:numId w:val="58"/>
        </w:numPr>
        <w:rPr>
          <w:rFonts w:ascii="Century Gothic" w:eastAsia="Century Gothic" w:hAnsi="Century Gothic" w:cs="Century Gothic"/>
        </w:rPr>
      </w:pPr>
      <w:r w:rsidRPr="53E8FA28">
        <w:rPr>
          <w:rFonts w:ascii="Century Gothic" w:eastAsia="Century Gothic" w:hAnsi="Century Gothic" w:cs="Century Gothic"/>
          <w:b/>
          <w:bCs/>
        </w:rPr>
        <w:t>Performance:</w:t>
      </w:r>
      <w:r w:rsidRPr="53E8FA28">
        <w:rPr>
          <w:rFonts w:ascii="Century Gothic" w:eastAsia="Century Gothic" w:hAnsi="Century Gothic" w:cs="Century Gothic"/>
        </w:rPr>
        <w:t xml:space="preserve"> The system should handle high volumes of transactions and provide quick response times.</w:t>
      </w:r>
    </w:p>
    <w:p w14:paraId="3CF0891C" w14:textId="77777777" w:rsidR="0062089B" w:rsidRDefault="0062089B" w:rsidP="0099658C">
      <w:pPr>
        <w:pStyle w:val="ListParagraph"/>
        <w:numPr>
          <w:ilvl w:val="0"/>
          <w:numId w:val="58"/>
        </w:numPr>
        <w:rPr>
          <w:rFonts w:ascii="Century Gothic" w:eastAsia="Century Gothic" w:hAnsi="Century Gothic" w:cs="Century Gothic"/>
        </w:rPr>
      </w:pPr>
      <w:r w:rsidRPr="53E8FA28">
        <w:rPr>
          <w:rFonts w:ascii="Century Gothic" w:eastAsia="Century Gothic" w:hAnsi="Century Gothic" w:cs="Century Gothic"/>
          <w:b/>
          <w:bCs/>
        </w:rPr>
        <w:t>Security:</w:t>
      </w:r>
      <w:r w:rsidRPr="53E8FA28">
        <w:rPr>
          <w:rFonts w:ascii="Century Gothic" w:eastAsia="Century Gothic" w:hAnsi="Century Gothic" w:cs="Century Gothic"/>
        </w:rPr>
        <w:t xml:space="preserve"> Data encryption, access controls, and compliance with regulations (e.g., GDPR, HIPAA).</w:t>
      </w:r>
    </w:p>
    <w:p w14:paraId="72C8D01C" w14:textId="77777777" w:rsidR="0062089B" w:rsidRDefault="0062089B" w:rsidP="0099658C">
      <w:pPr>
        <w:pStyle w:val="ListParagraph"/>
        <w:numPr>
          <w:ilvl w:val="0"/>
          <w:numId w:val="58"/>
        </w:numPr>
        <w:rPr>
          <w:rFonts w:ascii="Century Gothic" w:eastAsia="Century Gothic" w:hAnsi="Century Gothic" w:cs="Century Gothic"/>
        </w:rPr>
      </w:pPr>
      <w:r w:rsidRPr="53E8FA28">
        <w:rPr>
          <w:rFonts w:ascii="Century Gothic" w:eastAsia="Century Gothic" w:hAnsi="Century Gothic" w:cs="Century Gothic"/>
          <w:b/>
          <w:bCs/>
        </w:rPr>
        <w:t>Usability:</w:t>
      </w:r>
      <w:r w:rsidRPr="53E8FA28">
        <w:rPr>
          <w:rFonts w:ascii="Century Gothic" w:eastAsia="Century Gothic" w:hAnsi="Century Gothic" w:cs="Century Gothic"/>
        </w:rPr>
        <w:t xml:space="preserve"> User friendly interface, intuitive navigation, and accessibility features.</w:t>
      </w:r>
    </w:p>
    <w:p w14:paraId="202A9717" w14:textId="395BD01A" w:rsidR="0062089B" w:rsidRPr="00231CD7" w:rsidRDefault="0062089B" w:rsidP="0099658C">
      <w:pPr>
        <w:pStyle w:val="ListParagraph"/>
        <w:numPr>
          <w:ilvl w:val="0"/>
          <w:numId w:val="58"/>
        </w:numPr>
        <w:rPr>
          <w:rFonts w:ascii="Century Gothic" w:eastAsia="Century Gothic" w:hAnsi="Century Gothic" w:cs="Century Gothic"/>
        </w:rPr>
      </w:pPr>
      <w:r w:rsidRPr="53E8FA28">
        <w:rPr>
          <w:rFonts w:ascii="Century Gothic" w:eastAsia="Century Gothic" w:hAnsi="Century Gothic" w:cs="Century Gothic"/>
          <w:b/>
          <w:bCs/>
        </w:rPr>
        <w:t>Reliability:</w:t>
      </w:r>
      <w:r w:rsidRPr="53E8FA28">
        <w:rPr>
          <w:rFonts w:ascii="Century Gothic" w:eastAsia="Century Gothic" w:hAnsi="Century Gothic" w:cs="Century Gothic"/>
        </w:rPr>
        <w:t xml:space="preserve"> High uptime, robust disaster recovery plans, and reliable performance.</w:t>
      </w:r>
    </w:p>
    <w:sectPr w:rsidR="0062089B" w:rsidRPr="00231CD7" w:rsidSect="00034616">
      <w:headerReference w:type="default" r:id="rId11"/>
      <w:footerReference w:type="default" r:id="rId1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C5A685" w14:textId="77777777" w:rsidR="00566A15" w:rsidRDefault="00566A15">
      <w:pPr>
        <w:spacing w:after="0" w:line="240" w:lineRule="auto"/>
      </w:pPr>
      <w:r>
        <w:separator/>
      </w:r>
    </w:p>
  </w:endnote>
  <w:endnote w:type="continuationSeparator" w:id="0">
    <w:p w14:paraId="5177DB99" w14:textId="77777777" w:rsidR="00566A15" w:rsidRDefault="00566A15">
      <w:pPr>
        <w:spacing w:after="0" w:line="240" w:lineRule="auto"/>
      </w:pPr>
      <w:r>
        <w:continuationSeparator/>
      </w:r>
    </w:p>
  </w:endnote>
  <w:endnote w:type="continuationNotice" w:id="1">
    <w:p w14:paraId="1DACF336" w14:textId="77777777" w:rsidR="00566A15" w:rsidRDefault="00566A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53E8FA28" w14:paraId="69CEBD28" w14:textId="77777777" w:rsidTr="53E8FA28">
      <w:trPr>
        <w:trHeight w:val="300"/>
      </w:trPr>
      <w:tc>
        <w:tcPr>
          <w:tcW w:w="2880" w:type="dxa"/>
        </w:tcPr>
        <w:p w14:paraId="6C9F7858" w14:textId="7A033DFE" w:rsidR="53E8FA28" w:rsidRDefault="53E8FA28" w:rsidP="53E8FA28">
          <w:pPr>
            <w:pStyle w:val="Header"/>
            <w:ind w:left="-115"/>
          </w:pPr>
        </w:p>
      </w:tc>
      <w:tc>
        <w:tcPr>
          <w:tcW w:w="2880" w:type="dxa"/>
        </w:tcPr>
        <w:p w14:paraId="2DB21C20" w14:textId="4D91E64F" w:rsidR="53E8FA28" w:rsidRDefault="53E8FA28" w:rsidP="53E8FA28">
          <w:pPr>
            <w:pStyle w:val="Header"/>
            <w:jc w:val="center"/>
          </w:pPr>
        </w:p>
      </w:tc>
      <w:tc>
        <w:tcPr>
          <w:tcW w:w="2880" w:type="dxa"/>
        </w:tcPr>
        <w:p w14:paraId="39B5F597" w14:textId="00A1250D" w:rsidR="53E8FA28" w:rsidRDefault="53E8FA28" w:rsidP="53E8FA28">
          <w:pPr>
            <w:pStyle w:val="Header"/>
            <w:ind w:right="-115"/>
            <w:jc w:val="right"/>
          </w:pPr>
        </w:p>
      </w:tc>
    </w:tr>
  </w:tbl>
  <w:p w14:paraId="290375CB" w14:textId="6A776B1E" w:rsidR="53E8FA28" w:rsidRDefault="53E8FA28" w:rsidP="53E8FA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6A48F" w14:textId="77777777" w:rsidR="00566A15" w:rsidRDefault="00566A15">
      <w:pPr>
        <w:spacing w:after="0" w:line="240" w:lineRule="auto"/>
      </w:pPr>
      <w:r>
        <w:separator/>
      </w:r>
    </w:p>
  </w:footnote>
  <w:footnote w:type="continuationSeparator" w:id="0">
    <w:p w14:paraId="199D2DE0" w14:textId="77777777" w:rsidR="00566A15" w:rsidRDefault="00566A15">
      <w:pPr>
        <w:spacing w:after="0" w:line="240" w:lineRule="auto"/>
      </w:pPr>
      <w:r>
        <w:continuationSeparator/>
      </w:r>
    </w:p>
  </w:footnote>
  <w:footnote w:type="continuationNotice" w:id="1">
    <w:p w14:paraId="1222EC77" w14:textId="77777777" w:rsidR="00566A15" w:rsidRDefault="00566A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80"/>
      <w:gridCol w:w="2880"/>
      <w:gridCol w:w="2880"/>
    </w:tblGrid>
    <w:tr w:rsidR="53E8FA28" w14:paraId="7CBE3ABC" w14:textId="77777777" w:rsidTr="53E8FA28">
      <w:trPr>
        <w:trHeight w:val="300"/>
      </w:trPr>
      <w:tc>
        <w:tcPr>
          <w:tcW w:w="2880" w:type="dxa"/>
        </w:tcPr>
        <w:p w14:paraId="6B9616D9" w14:textId="26761C63" w:rsidR="53E8FA28" w:rsidRDefault="53E8FA28" w:rsidP="53E8FA28">
          <w:pPr>
            <w:pStyle w:val="Header"/>
            <w:ind w:left="-115"/>
          </w:pPr>
        </w:p>
      </w:tc>
      <w:tc>
        <w:tcPr>
          <w:tcW w:w="2880" w:type="dxa"/>
        </w:tcPr>
        <w:p w14:paraId="4F49C5AD" w14:textId="09A2C7F4" w:rsidR="53E8FA28" w:rsidRDefault="53E8FA28" w:rsidP="53E8FA28">
          <w:pPr>
            <w:pStyle w:val="Header"/>
            <w:jc w:val="center"/>
          </w:pPr>
        </w:p>
      </w:tc>
      <w:tc>
        <w:tcPr>
          <w:tcW w:w="2880" w:type="dxa"/>
        </w:tcPr>
        <w:p w14:paraId="0E231653" w14:textId="0619A44E" w:rsidR="53E8FA28" w:rsidRDefault="53E8FA28" w:rsidP="53E8FA28">
          <w:pPr>
            <w:pStyle w:val="Header"/>
            <w:ind w:right="-115"/>
            <w:jc w:val="right"/>
          </w:pPr>
        </w:p>
      </w:tc>
    </w:tr>
  </w:tbl>
  <w:p w14:paraId="442BC883" w14:textId="548F6328" w:rsidR="53E8FA28" w:rsidRDefault="53E8FA28" w:rsidP="53E8F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1EAE350"/>
    <w:multiLevelType w:val="hybridMultilevel"/>
    <w:tmpl w:val="1ECCB87E"/>
    <w:lvl w:ilvl="0" w:tplc="5380D562">
      <w:start w:val="1"/>
      <w:numFmt w:val="upperLetter"/>
      <w:lvlText w:val="%1."/>
      <w:lvlJc w:val="left"/>
      <w:pPr>
        <w:ind w:left="720" w:hanging="360"/>
      </w:pPr>
    </w:lvl>
    <w:lvl w:ilvl="1" w:tplc="C8061CCE">
      <w:start w:val="1"/>
      <w:numFmt w:val="lowerLetter"/>
      <w:lvlText w:val="%2."/>
      <w:lvlJc w:val="left"/>
      <w:pPr>
        <w:ind w:left="1440" w:hanging="360"/>
      </w:pPr>
    </w:lvl>
    <w:lvl w:ilvl="2" w:tplc="6EA898EA">
      <w:start w:val="1"/>
      <w:numFmt w:val="lowerRoman"/>
      <w:lvlText w:val="%3."/>
      <w:lvlJc w:val="right"/>
      <w:pPr>
        <w:ind w:left="2160" w:hanging="180"/>
      </w:pPr>
    </w:lvl>
    <w:lvl w:ilvl="3" w:tplc="BAD2B2FC">
      <w:start w:val="1"/>
      <w:numFmt w:val="decimal"/>
      <w:lvlText w:val="%4."/>
      <w:lvlJc w:val="left"/>
      <w:pPr>
        <w:ind w:left="2880" w:hanging="360"/>
      </w:pPr>
    </w:lvl>
    <w:lvl w:ilvl="4" w:tplc="FA288E38">
      <w:start w:val="1"/>
      <w:numFmt w:val="lowerLetter"/>
      <w:lvlText w:val="%5."/>
      <w:lvlJc w:val="left"/>
      <w:pPr>
        <w:ind w:left="3600" w:hanging="360"/>
      </w:pPr>
    </w:lvl>
    <w:lvl w:ilvl="5" w:tplc="8FB201A0">
      <w:start w:val="1"/>
      <w:numFmt w:val="lowerRoman"/>
      <w:lvlText w:val="%6."/>
      <w:lvlJc w:val="right"/>
      <w:pPr>
        <w:ind w:left="4320" w:hanging="180"/>
      </w:pPr>
    </w:lvl>
    <w:lvl w:ilvl="6" w:tplc="B6C05874">
      <w:start w:val="1"/>
      <w:numFmt w:val="decimal"/>
      <w:lvlText w:val="%7."/>
      <w:lvlJc w:val="left"/>
      <w:pPr>
        <w:ind w:left="5040" w:hanging="360"/>
      </w:pPr>
    </w:lvl>
    <w:lvl w:ilvl="7" w:tplc="B9A0AE32">
      <w:start w:val="1"/>
      <w:numFmt w:val="lowerLetter"/>
      <w:lvlText w:val="%8."/>
      <w:lvlJc w:val="left"/>
      <w:pPr>
        <w:ind w:left="5760" w:hanging="360"/>
      </w:pPr>
    </w:lvl>
    <w:lvl w:ilvl="8" w:tplc="36EA25BA">
      <w:start w:val="1"/>
      <w:numFmt w:val="lowerRoman"/>
      <w:lvlText w:val="%9."/>
      <w:lvlJc w:val="right"/>
      <w:pPr>
        <w:ind w:left="6480" w:hanging="180"/>
      </w:pPr>
    </w:lvl>
  </w:abstractNum>
  <w:abstractNum w:abstractNumId="7" w15:restartNumberingAfterBreak="0">
    <w:nsid w:val="02CE7268"/>
    <w:multiLevelType w:val="hybridMultilevel"/>
    <w:tmpl w:val="6DB41294"/>
    <w:lvl w:ilvl="0" w:tplc="065066DE">
      <w:start w:val="5"/>
      <w:numFmt w:val="decimal"/>
      <w:lvlText w:val="%1."/>
      <w:lvlJc w:val="left"/>
      <w:pPr>
        <w:ind w:left="720" w:hanging="360"/>
      </w:pPr>
    </w:lvl>
    <w:lvl w:ilvl="1" w:tplc="B6683562">
      <w:start w:val="1"/>
      <w:numFmt w:val="lowerLetter"/>
      <w:lvlText w:val="%2."/>
      <w:lvlJc w:val="left"/>
      <w:pPr>
        <w:ind w:left="1440" w:hanging="360"/>
      </w:pPr>
    </w:lvl>
    <w:lvl w:ilvl="2" w:tplc="63204448">
      <w:start w:val="1"/>
      <w:numFmt w:val="lowerRoman"/>
      <w:lvlText w:val="%3."/>
      <w:lvlJc w:val="right"/>
      <w:pPr>
        <w:ind w:left="2160" w:hanging="180"/>
      </w:pPr>
    </w:lvl>
    <w:lvl w:ilvl="3" w:tplc="D60AD3CA">
      <w:start w:val="1"/>
      <w:numFmt w:val="decimal"/>
      <w:lvlText w:val="%4."/>
      <w:lvlJc w:val="left"/>
      <w:pPr>
        <w:ind w:left="2880" w:hanging="360"/>
      </w:pPr>
    </w:lvl>
    <w:lvl w:ilvl="4" w:tplc="8BD4E40C">
      <w:start w:val="1"/>
      <w:numFmt w:val="lowerLetter"/>
      <w:lvlText w:val="%5."/>
      <w:lvlJc w:val="left"/>
      <w:pPr>
        <w:ind w:left="3600" w:hanging="360"/>
      </w:pPr>
    </w:lvl>
    <w:lvl w:ilvl="5" w:tplc="55BC5E92">
      <w:start w:val="1"/>
      <w:numFmt w:val="lowerRoman"/>
      <w:lvlText w:val="%6."/>
      <w:lvlJc w:val="right"/>
      <w:pPr>
        <w:ind w:left="4320" w:hanging="180"/>
      </w:pPr>
    </w:lvl>
    <w:lvl w:ilvl="6" w:tplc="A1CCABC2">
      <w:start w:val="1"/>
      <w:numFmt w:val="decimal"/>
      <w:lvlText w:val="%7."/>
      <w:lvlJc w:val="left"/>
      <w:pPr>
        <w:ind w:left="5040" w:hanging="360"/>
      </w:pPr>
    </w:lvl>
    <w:lvl w:ilvl="7" w:tplc="C4322A9C">
      <w:start w:val="1"/>
      <w:numFmt w:val="lowerLetter"/>
      <w:lvlText w:val="%8."/>
      <w:lvlJc w:val="left"/>
      <w:pPr>
        <w:ind w:left="5760" w:hanging="360"/>
      </w:pPr>
    </w:lvl>
    <w:lvl w:ilvl="8" w:tplc="17C08094">
      <w:start w:val="1"/>
      <w:numFmt w:val="lowerRoman"/>
      <w:lvlText w:val="%9."/>
      <w:lvlJc w:val="right"/>
      <w:pPr>
        <w:ind w:left="6480" w:hanging="180"/>
      </w:pPr>
    </w:lvl>
  </w:abstractNum>
  <w:abstractNum w:abstractNumId="8" w15:restartNumberingAfterBreak="0">
    <w:nsid w:val="05F942E2"/>
    <w:multiLevelType w:val="hybridMultilevel"/>
    <w:tmpl w:val="A2DEA554"/>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9" w15:restartNumberingAfterBreak="0">
    <w:nsid w:val="0841A93C"/>
    <w:multiLevelType w:val="hybridMultilevel"/>
    <w:tmpl w:val="AFB67C6A"/>
    <w:lvl w:ilvl="0" w:tplc="5EA0820C">
      <w:start w:val="6"/>
      <w:numFmt w:val="decimal"/>
      <w:lvlText w:val="%1."/>
      <w:lvlJc w:val="left"/>
      <w:pPr>
        <w:ind w:left="720" w:hanging="360"/>
      </w:pPr>
    </w:lvl>
    <w:lvl w:ilvl="1" w:tplc="63A6506C">
      <w:start w:val="1"/>
      <w:numFmt w:val="lowerLetter"/>
      <w:lvlText w:val="%2."/>
      <w:lvlJc w:val="left"/>
      <w:pPr>
        <w:ind w:left="1440" w:hanging="360"/>
      </w:pPr>
    </w:lvl>
    <w:lvl w:ilvl="2" w:tplc="93140464">
      <w:start w:val="1"/>
      <w:numFmt w:val="lowerRoman"/>
      <w:lvlText w:val="%3."/>
      <w:lvlJc w:val="right"/>
      <w:pPr>
        <w:ind w:left="2160" w:hanging="180"/>
      </w:pPr>
    </w:lvl>
    <w:lvl w:ilvl="3" w:tplc="A9021BC8">
      <w:start w:val="1"/>
      <w:numFmt w:val="decimal"/>
      <w:lvlText w:val="%4."/>
      <w:lvlJc w:val="left"/>
      <w:pPr>
        <w:ind w:left="2880" w:hanging="360"/>
      </w:pPr>
    </w:lvl>
    <w:lvl w:ilvl="4" w:tplc="1038B0E8">
      <w:start w:val="1"/>
      <w:numFmt w:val="lowerLetter"/>
      <w:lvlText w:val="%5."/>
      <w:lvlJc w:val="left"/>
      <w:pPr>
        <w:ind w:left="3600" w:hanging="360"/>
      </w:pPr>
    </w:lvl>
    <w:lvl w:ilvl="5" w:tplc="4A564E02">
      <w:start w:val="1"/>
      <w:numFmt w:val="lowerRoman"/>
      <w:lvlText w:val="%6."/>
      <w:lvlJc w:val="right"/>
      <w:pPr>
        <w:ind w:left="4320" w:hanging="180"/>
      </w:pPr>
    </w:lvl>
    <w:lvl w:ilvl="6" w:tplc="053A038E">
      <w:start w:val="1"/>
      <w:numFmt w:val="decimal"/>
      <w:lvlText w:val="%7."/>
      <w:lvlJc w:val="left"/>
      <w:pPr>
        <w:ind w:left="5040" w:hanging="360"/>
      </w:pPr>
    </w:lvl>
    <w:lvl w:ilvl="7" w:tplc="AE70709C">
      <w:start w:val="1"/>
      <w:numFmt w:val="lowerLetter"/>
      <w:lvlText w:val="%8."/>
      <w:lvlJc w:val="left"/>
      <w:pPr>
        <w:ind w:left="5760" w:hanging="360"/>
      </w:pPr>
    </w:lvl>
    <w:lvl w:ilvl="8" w:tplc="6B52A510">
      <w:start w:val="1"/>
      <w:numFmt w:val="lowerRoman"/>
      <w:lvlText w:val="%9."/>
      <w:lvlJc w:val="right"/>
      <w:pPr>
        <w:ind w:left="6480" w:hanging="180"/>
      </w:pPr>
    </w:lvl>
  </w:abstractNum>
  <w:abstractNum w:abstractNumId="10" w15:restartNumberingAfterBreak="0">
    <w:nsid w:val="0A2B7872"/>
    <w:multiLevelType w:val="hybridMultilevel"/>
    <w:tmpl w:val="22D24052"/>
    <w:lvl w:ilvl="0" w:tplc="F3582DF0">
      <w:start w:val="3"/>
      <w:numFmt w:val="decimal"/>
      <w:lvlText w:val="%1."/>
      <w:lvlJc w:val="left"/>
      <w:pPr>
        <w:ind w:left="720" w:hanging="360"/>
      </w:pPr>
    </w:lvl>
    <w:lvl w:ilvl="1" w:tplc="D7820EEC">
      <w:start w:val="1"/>
      <w:numFmt w:val="lowerLetter"/>
      <w:lvlText w:val="%2."/>
      <w:lvlJc w:val="left"/>
      <w:pPr>
        <w:ind w:left="1440" w:hanging="360"/>
      </w:pPr>
    </w:lvl>
    <w:lvl w:ilvl="2" w:tplc="B6AEB90A">
      <w:start w:val="1"/>
      <w:numFmt w:val="lowerRoman"/>
      <w:lvlText w:val="%3."/>
      <w:lvlJc w:val="right"/>
      <w:pPr>
        <w:ind w:left="2160" w:hanging="180"/>
      </w:pPr>
    </w:lvl>
    <w:lvl w:ilvl="3" w:tplc="49B624D6">
      <w:start w:val="1"/>
      <w:numFmt w:val="decimal"/>
      <w:lvlText w:val="%4."/>
      <w:lvlJc w:val="left"/>
      <w:pPr>
        <w:ind w:left="2880" w:hanging="360"/>
      </w:pPr>
    </w:lvl>
    <w:lvl w:ilvl="4" w:tplc="8CAC2B30">
      <w:start w:val="1"/>
      <w:numFmt w:val="lowerLetter"/>
      <w:lvlText w:val="%5."/>
      <w:lvlJc w:val="left"/>
      <w:pPr>
        <w:ind w:left="3600" w:hanging="360"/>
      </w:pPr>
    </w:lvl>
    <w:lvl w:ilvl="5" w:tplc="42AE64CC">
      <w:start w:val="1"/>
      <w:numFmt w:val="lowerRoman"/>
      <w:lvlText w:val="%6."/>
      <w:lvlJc w:val="right"/>
      <w:pPr>
        <w:ind w:left="4320" w:hanging="180"/>
      </w:pPr>
    </w:lvl>
    <w:lvl w:ilvl="6" w:tplc="3AB6E92E">
      <w:start w:val="1"/>
      <w:numFmt w:val="decimal"/>
      <w:lvlText w:val="%7."/>
      <w:lvlJc w:val="left"/>
      <w:pPr>
        <w:ind w:left="5040" w:hanging="360"/>
      </w:pPr>
    </w:lvl>
    <w:lvl w:ilvl="7" w:tplc="2214A39A">
      <w:start w:val="1"/>
      <w:numFmt w:val="lowerLetter"/>
      <w:lvlText w:val="%8."/>
      <w:lvlJc w:val="left"/>
      <w:pPr>
        <w:ind w:left="5760" w:hanging="360"/>
      </w:pPr>
    </w:lvl>
    <w:lvl w:ilvl="8" w:tplc="E7C044CC">
      <w:start w:val="1"/>
      <w:numFmt w:val="lowerRoman"/>
      <w:lvlText w:val="%9."/>
      <w:lvlJc w:val="right"/>
      <w:pPr>
        <w:ind w:left="6480" w:hanging="180"/>
      </w:pPr>
    </w:lvl>
  </w:abstractNum>
  <w:abstractNum w:abstractNumId="11" w15:restartNumberingAfterBreak="0">
    <w:nsid w:val="0D8C6786"/>
    <w:multiLevelType w:val="hybridMultilevel"/>
    <w:tmpl w:val="60622270"/>
    <w:lvl w:ilvl="0" w:tplc="764EF51A">
      <w:start w:val="9"/>
      <w:numFmt w:val="decimal"/>
      <w:lvlText w:val="%1."/>
      <w:lvlJc w:val="left"/>
      <w:pPr>
        <w:ind w:left="720" w:hanging="360"/>
      </w:pPr>
    </w:lvl>
    <w:lvl w:ilvl="1" w:tplc="95F8B38E">
      <w:start w:val="1"/>
      <w:numFmt w:val="lowerLetter"/>
      <w:lvlText w:val="%2."/>
      <w:lvlJc w:val="left"/>
      <w:pPr>
        <w:ind w:left="1440" w:hanging="360"/>
      </w:pPr>
    </w:lvl>
    <w:lvl w:ilvl="2" w:tplc="060E9EB2">
      <w:start w:val="1"/>
      <w:numFmt w:val="lowerRoman"/>
      <w:lvlText w:val="%3."/>
      <w:lvlJc w:val="right"/>
      <w:pPr>
        <w:ind w:left="2160" w:hanging="180"/>
      </w:pPr>
    </w:lvl>
    <w:lvl w:ilvl="3" w:tplc="A6F0C434">
      <w:start w:val="1"/>
      <w:numFmt w:val="decimal"/>
      <w:lvlText w:val="%4."/>
      <w:lvlJc w:val="left"/>
      <w:pPr>
        <w:ind w:left="2880" w:hanging="360"/>
      </w:pPr>
    </w:lvl>
    <w:lvl w:ilvl="4" w:tplc="7196169E">
      <w:start w:val="1"/>
      <w:numFmt w:val="lowerLetter"/>
      <w:lvlText w:val="%5."/>
      <w:lvlJc w:val="left"/>
      <w:pPr>
        <w:ind w:left="3600" w:hanging="360"/>
      </w:pPr>
    </w:lvl>
    <w:lvl w:ilvl="5" w:tplc="0AF81C26">
      <w:start w:val="1"/>
      <w:numFmt w:val="lowerRoman"/>
      <w:lvlText w:val="%6."/>
      <w:lvlJc w:val="right"/>
      <w:pPr>
        <w:ind w:left="4320" w:hanging="180"/>
      </w:pPr>
    </w:lvl>
    <w:lvl w:ilvl="6" w:tplc="5C76B878">
      <w:start w:val="1"/>
      <w:numFmt w:val="decimal"/>
      <w:lvlText w:val="%7."/>
      <w:lvlJc w:val="left"/>
      <w:pPr>
        <w:ind w:left="5040" w:hanging="360"/>
      </w:pPr>
    </w:lvl>
    <w:lvl w:ilvl="7" w:tplc="66FC2696">
      <w:start w:val="1"/>
      <w:numFmt w:val="lowerLetter"/>
      <w:lvlText w:val="%8."/>
      <w:lvlJc w:val="left"/>
      <w:pPr>
        <w:ind w:left="5760" w:hanging="360"/>
      </w:pPr>
    </w:lvl>
    <w:lvl w:ilvl="8" w:tplc="BC7C5C82">
      <w:start w:val="1"/>
      <w:numFmt w:val="lowerRoman"/>
      <w:lvlText w:val="%9."/>
      <w:lvlJc w:val="right"/>
      <w:pPr>
        <w:ind w:left="6480" w:hanging="180"/>
      </w:pPr>
    </w:lvl>
  </w:abstractNum>
  <w:abstractNum w:abstractNumId="12" w15:restartNumberingAfterBreak="0">
    <w:nsid w:val="0DEF2C28"/>
    <w:multiLevelType w:val="hybridMultilevel"/>
    <w:tmpl w:val="72303CBE"/>
    <w:lvl w:ilvl="0" w:tplc="94389D02">
      <w:start w:val="3"/>
      <w:numFmt w:val="decimal"/>
      <w:lvlText w:val="%1."/>
      <w:lvlJc w:val="left"/>
      <w:pPr>
        <w:ind w:left="720" w:hanging="360"/>
      </w:pPr>
    </w:lvl>
    <w:lvl w:ilvl="1" w:tplc="F0348DC4">
      <w:start w:val="1"/>
      <w:numFmt w:val="lowerLetter"/>
      <w:lvlText w:val="%2."/>
      <w:lvlJc w:val="left"/>
      <w:pPr>
        <w:ind w:left="1440" w:hanging="360"/>
      </w:pPr>
    </w:lvl>
    <w:lvl w:ilvl="2" w:tplc="0316C796">
      <w:start w:val="1"/>
      <w:numFmt w:val="lowerRoman"/>
      <w:lvlText w:val="%3."/>
      <w:lvlJc w:val="right"/>
      <w:pPr>
        <w:ind w:left="2160" w:hanging="180"/>
      </w:pPr>
    </w:lvl>
    <w:lvl w:ilvl="3" w:tplc="5AEA54D0">
      <w:start w:val="1"/>
      <w:numFmt w:val="decimal"/>
      <w:lvlText w:val="%4."/>
      <w:lvlJc w:val="left"/>
      <w:pPr>
        <w:ind w:left="2880" w:hanging="360"/>
      </w:pPr>
    </w:lvl>
    <w:lvl w:ilvl="4" w:tplc="30860356">
      <w:start w:val="1"/>
      <w:numFmt w:val="lowerLetter"/>
      <w:lvlText w:val="%5."/>
      <w:lvlJc w:val="left"/>
      <w:pPr>
        <w:ind w:left="3600" w:hanging="360"/>
      </w:pPr>
    </w:lvl>
    <w:lvl w:ilvl="5" w:tplc="72F82D96">
      <w:start w:val="1"/>
      <w:numFmt w:val="lowerRoman"/>
      <w:lvlText w:val="%6."/>
      <w:lvlJc w:val="right"/>
      <w:pPr>
        <w:ind w:left="4320" w:hanging="180"/>
      </w:pPr>
    </w:lvl>
    <w:lvl w:ilvl="6" w:tplc="1A0218F6">
      <w:start w:val="1"/>
      <w:numFmt w:val="decimal"/>
      <w:lvlText w:val="%7."/>
      <w:lvlJc w:val="left"/>
      <w:pPr>
        <w:ind w:left="5040" w:hanging="360"/>
      </w:pPr>
    </w:lvl>
    <w:lvl w:ilvl="7" w:tplc="16F28FEA">
      <w:start w:val="1"/>
      <w:numFmt w:val="lowerLetter"/>
      <w:lvlText w:val="%8."/>
      <w:lvlJc w:val="left"/>
      <w:pPr>
        <w:ind w:left="5760" w:hanging="360"/>
      </w:pPr>
    </w:lvl>
    <w:lvl w:ilvl="8" w:tplc="ABFC6D88">
      <w:start w:val="1"/>
      <w:numFmt w:val="lowerRoman"/>
      <w:lvlText w:val="%9."/>
      <w:lvlJc w:val="right"/>
      <w:pPr>
        <w:ind w:left="6480" w:hanging="180"/>
      </w:pPr>
    </w:lvl>
  </w:abstractNum>
  <w:abstractNum w:abstractNumId="13" w15:restartNumberingAfterBreak="0">
    <w:nsid w:val="146028C6"/>
    <w:multiLevelType w:val="hybridMultilevel"/>
    <w:tmpl w:val="FE5E1472"/>
    <w:lvl w:ilvl="0" w:tplc="996EA170">
      <w:start w:val="1"/>
      <w:numFmt w:val="bullet"/>
      <w:lvlText w:val=""/>
      <w:lvlJc w:val="left"/>
      <w:pPr>
        <w:ind w:left="1080" w:hanging="360"/>
      </w:pPr>
      <w:rPr>
        <w:rFonts w:ascii="Symbol" w:hAnsi="Symbol" w:hint="default"/>
      </w:rPr>
    </w:lvl>
    <w:lvl w:ilvl="1" w:tplc="DEE0EF80">
      <w:start w:val="1"/>
      <w:numFmt w:val="bullet"/>
      <w:lvlText w:val="o"/>
      <w:lvlJc w:val="left"/>
      <w:pPr>
        <w:ind w:left="1800" w:hanging="360"/>
      </w:pPr>
      <w:rPr>
        <w:rFonts w:ascii="Courier New" w:hAnsi="Courier New" w:hint="default"/>
      </w:rPr>
    </w:lvl>
    <w:lvl w:ilvl="2" w:tplc="B55AE0A6">
      <w:start w:val="1"/>
      <w:numFmt w:val="bullet"/>
      <w:lvlText w:val=""/>
      <w:lvlJc w:val="left"/>
      <w:pPr>
        <w:ind w:left="2520" w:hanging="360"/>
      </w:pPr>
      <w:rPr>
        <w:rFonts w:ascii="Wingdings" w:hAnsi="Wingdings" w:hint="default"/>
      </w:rPr>
    </w:lvl>
    <w:lvl w:ilvl="3" w:tplc="C67AE0F0">
      <w:start w:val="1"/>
      <w:numFmt w:val="bullet"/>
      <w:lvlText w:val=""/>
      <w:lvlJc w:val="left"/>
      <w:pPr>
        <w:ind w:left="3240" w:hanging="360"/>
      </w:pPr>
      <w:rPr>
        <w:rFonts w:ascii="Symbol" w:hAnsi="Symbol" w:hint="default"/>
      </w:rPr>
    </w:lvl>
    <w:lvl w:ilvl="4" w:tplc="D1AAEFC0">
      <w:start w:val="1"/>
      <w:numFmt w:val="bullet"/>
      <w:lvlText w:val="o"/>
      <w:lvlJc w:val="left"/>
      <w:pPr>
        <w:ind w:left="3960" w:hanging="360"/>
      </w:pPr>
      <w:rPr>
        <w:rFonts w:ascii="Courier New" w:hAnsi="Courier New" w:hint="default"/>
      </w:rPr>
    </w:lvl>
    <w:lvl w:ilvl="5" w:tplc="18B63F0A">
      <w:start w:val="1"/>
      <w:numFmt w:val="bullet"/>
      <w:lvlText w:val=""/>
      <w:lvlJc w:val="left"/>
      <w:pPr>
        <w:ind w:left="4680" w:hanging="360"/>
      </w:pPr>
      <w:rPr>
        <w:rFonts w:ascii="Wingdings" w:hAnsi="Wingdings" w:hint="default"/>
      </w:rPr>
    </w:lvl>
    <w:lvl w:ilvl="6" w:tplc="BA20D58E">
      <w:start w:val="1"/>
      <w:numFmt w:val="bullet"/>
      <w:lvlText w:val=""/>
      <w:lvlJc w:val="left"/>
      <w:pPr>
        <w:ind w:left="5400" w:hanging="360"/>
      </w:pPr>
      <w:rPr>
        <w:rFonts w:ascii="Symbol" w:hAnsi="Symbol" w:hint="default"/>
      </w:rPr>
    </w:lvl>
    <w:lvl w:ilvl="7" w:tplc="467C4F80">
      <w:start w:val="1"/>
      <w:numFmt w:val="bullet"/>
      <w:lvlText w:val="o"/>
      <w:lvlJc w:val="left"/>
      <w:pPr>
        <w:ind w:left="6120" w:hanging="360"/>
      </w:pPr>
      <w:rPr>
        <w:rFonts w:ascii="Courier New" w:hAnsi="Courier New" w:hint="default"/>
      </w:rPr>
    </w:lvl>
    <w:lvl w:ilvl="8" w:tplc="372622A0">
      <w:start w:val="1"/>
      <w:numFmt w:val="bullet"/>
      <w:lvlText w:val=""/>
      <w:lvlJc w:val="left"/>
      <w:pPr>
        <w:ind w:left="6840" w:hanging="360"/>
      </w:pPr>
      <w:rPr>
        <w:rFonts w:ascii="Wingdings" w:hAnsi="Wingdings" w:hint="default"/>
      </w:rPr>
    </w:lvl>
  </w:abstractNum>
  <w:abstractNum w:abstractNumId="14" w15:restartNumberingAfterBreak="0">
    <w:nsid w:val="159BBF47"/>
    <w:multiLevelType w:val="hybridMultilevel"/>
    <w:tmpl w:val="A6DCF586"/>
    <w:lvl w:ilvl="0" w:tplc="04090013">
      <w:start w:val="1"/>
      <w:numFmt w:val="upperRoman"/>
      <w:lvlText w:val="%1."/>
      <w:lvlJc w:val="right"/>
      <w:pPr>
        <w:ind w:left="1080" w:hanging="360"/>
      </w:pPr>
      <w:rPr>
        <w:rFonts w:hint="default"/>
      </w:rPr>
    </w:lvl>
    <w:lvl w:ilvl="1" w:tplc="9C46B22C">
      <w:start w:val="1"/>
      <w:numFmt w:val="bullet"/>
      <w:lvlText w:val="o"/>
      <w:lvlJc w:val="left"/>
      <w:pPr>
        <w:ind w:left="1800" w:hanging="360"/>
      </w:pPr>
      <w:rPr>
        <w:rFonts w:ascii="Courier New" w:hAnsi="Courier New" w:hint="default"/>
      </w:rPr>
    </w:lvl>
    <w:lvl w:ilvl="2" w:tplc="F32A4638">
      <w:start w:val="1"/>
      <w:numFmt w:val="bullet"/>
      <w:lvlText w:val=""/>
      <w:lvlJc w:val="left"/>
      <w:pPr>
        <w:ind w:left="2520" w:hanging="360"/>
      </w:pPr>
      <w:rPr>
        <w:rFonts w:ascii="Wingdings" w:hAnsi="Wingdings" w:hint="default"/>
      </w:rPr>
    </w:lvl>
    <w:lvl w:ilvl="3" w:tplc="516C3700">
      <w:start w:val="1"/>
      <w:numFmt w:val="bullet"/>
      <w:lvlText w:val=""/>
      <w:lvlJc w:val="left"/>
      <w:pPr>
        <w:ind w:left="3240" w:hanging="360"/>
      </w:pPr>
      <w:rPr>
        <w:rFonts w:ascii="Symbol" w:hAnsi="Symbol" w:hint="default"/>
      </w:rPr>
    </w:lvl>
    <w:lvl w:ilvl="4" w:tplc="70784A3C">
      <w:start w:val="1"/>
      <w:numFmt w:val="bullet"/>
      <w:lvlText w:val="o"/>
      <w:lvlJc w:val="left"/>
      <w:pPr>
        <w:ind w:left="3960" w:hanging="360"/>
      </w:pPr>
      <w:rPr>
        <w:rFonts w:ascii="Courier New" w:hAnsi="Courier New" w:hint="default"/>
      </w:rPr>
    </w:lvl>
    <w:lvl w:ilvl="5" w:tplc="396E988E">
      <w:start w:val="1"/>
      <w:numFmt w:val="bullet"/>
      <w:lvlText w:val=""/>
      <w:lvlJc w:val="left"/>
      <w:pPr>
        <w:ind w:left="4680" w:hanging="360"/>
      </w:pPr>
      <w:rPr>
        <w:rFonts w:ascii="Wingdings" w:hAnsi="Wingdings" w:hint="default"/>
      </w:rPr>
    </w:lvl>
    <w:lvl w:ilvl="6" w:tplc="0FA8FF10">
      <w:start w:val="1"/>
      <w:numFmt w:val="bullet"/>
      <w:lvlText w:val=""/>
      <w:lvlJc w:val="left"/>
      <w:pPr>
        <w:ind w:left="5400" w:hanging="360"/>
      </w:pPr>
      <w:rPr>
        <w:rFonts w:ascii="Symbol" w:hAnsi="Symbol" w:hint="default"/>
      </w:rPr>
    </w:lvl>
    <w:lvl w:ilvl="7" w:tplc="A8C66614">
      <w:start w:val="1"/>
      <w:numFmt w:val="bullet"/>
      <w:lvlText w:val="o"/>
      <w:lvlJc w:val="left"/>
      <w:pPr>
        <w:ind w:left="6120" w:hanging="360"/>
      </w:pPr>
      <w:rPr>
        <w:rFonts w:ascii="Courier New" w:hAnsi="Courier New" w:hint="default"/>
      </w:rPr>
    </w:lvl>
    <w:lvl w:ilvl="8" w:tplc="7054B5FA">
      <w:start w:val="1"/>
      <w:numFmt w:val="bullet"/>
      <w:lvlText w:val=""/>
      <w:lvlJc w:val="left"/>
      <w:pPr>
        <w:ind w:left="6840" w:hanging="360"/>
      </w:pPr>
      <w:rPr>
        <w:rFonts w:ascii="Wingdings" w:hAnsi="Wingdings" w:hint="default"/>
      </w:rPr>
    </w:lvl>
  </w:abstractNum>
  <w:abstractNum w:abstractNumId="15" w15:restartNumberingAfterBreak="0">
    <w:nsid w:val="15C05BE5"/>
    <w:multiLevelType w:val="hybridMultilevel"/>
    <w:tmpl w:val="3A5E940A"/>
    <w:lvl w:ilvl="0" w:tplc="D2A45794">
      <w:start w:val="10"/>
      <w:numFmt w:val="decimal"/>
      <w:lvlText w:val="%1."/>
      <w:lvlJc w:val="left"/>
      <w:pPr>
        <w:ind w:left="720" w:hanging="360"/>
      </w:pPr>
    </w:lvl>
    <w:lvl w:ilvl="1" w:tplc="2F7CFC5C">
      <w:start w:val="1"/>
      <w:numFmt w:val="lowerLetter"/>
      <w:lvlText w:val="%2."/>
      <w:lvlJc w:val="left"/>
      <w:pPr>
        <w:ind w:left="1440" w:hanging="360"/>
      </w:pPr>
    </w:lvl>
    <w:lvl w:ilvl="2" w:tplc="E6C240F2">
      <w:start w:val="1"/>
      <w:numFmt w:val="lowerRoman"/>
      <w:lvlText w:val="%3."/>
      <w:lvlJc w:val="right"/>
      <w:pPr>
        <w:ind w:left="2160" w:hanging="180"/>
      </w:pPr>
    </w:lvl>
    <w:lvl w:ilvl="3" w:tplc="00BA4368">
      <w:start w:val="1"/>
      <w:numFmt w:val="decimal"/>
      <w:lvlText w:val="%4."/>
      <w:lvlJc w:val="left"/>
      <w:pPr>
        <w:ind w:left="2880" w:hanging="360"/>
      </w:pPr>
    </w:lvl>
    <w:lvl w:ilvl="4" w:tplc="774C16DC">
      <w:start w:val="1"/>
      <w:numFmt w:val="lowerLetter"/>
      <w:lvlText w:val="%5."/>
      <w:lvlJc w:val="left"/>
      <w:pPr>
        <w:ind w:left="3600" w:hanging="360"/>
      </w:pPr>
    </w:lvl>
    <w:lvl w:ilvl="5" w:tplc="7CB22238">
      <w:start w:val="1"/>
      <w:numFmt w:val="lowerRoman"/>
      <w:lvlText w:val="%6."/>
      <w:lvlJc w:val="right"/>
      <w:pPr>
        <w:ind w:left="4320" w:hanging="180"/>
      </w:pPr>
    </w:lvl>
    <w:lvl w:ilvl="6" w:tplc="33F22006">
      <w:start w:val="1"/>
      <w:numFmt w:val="decimal"/>
      <w:lvlText w:val="%7."/>
      <w:lvlJc w:val="left"/>
      <w:pPr>
        <w:ind w:left="5040" w:hanging="360"/>
      </w:pPr>
    </w:lvl>
    <w:lvl w:ilvl="7" w:tplc="F7C25DAC">
      <w:start w:val="1"/>
      <w:numFmt w:val="lowerLetter"/>
      <w:lvlText w:val="%8."/>
      <w:lvlJc w:val="left"/>
      <w:pPr>
        <w:ind w:left="5760" w:hanging="360"/>
      </w:pPr>
    </w:lvl>
    <w:lvl w:ilvl="8" w:tplc="18BA029E">
      <w:start w:val="1"/>
      <w:numFmt w:val="lowerRoman"/>
      <w:lvlText w:val="%9."/>
      <w:lvlJc w:val="right"/>
      <w:pPr>
        <w:ind w:left="6480" w:hanging="180"/>
      </w:pPr>
    </w:lvl>
  </w:abstractNum>
  <w:abstractNum w:abstractNumId="16" w15:restartNumberingAfterBreak="0">
    <w:nsid w:val="17085110"/>
    <w:multiLevelType w:val="hybridMultilevel"/>
    <w:tmpl w:val="57A27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728C9D"/>
    <w:multiLevelType w:val="hybridMultilevel"/>
    <w:tmpl w:val="D222F1CA"/>
    <w:lvl w:ilvl="0" w:tplc="94E48A68">
      <w:start w:val="11"/>
      <w:numFmt w:val="decimal"/>
      <w:lvlText w:val="%1."/>
      <w:lvlJc w:val="left"/>
      <w:pPr>
        <w:ind w:left="720" w:hanging="360"/>
      </w:pPr>
    </w:lvl>
    <w:lvl w:ilvl="1" w:tplc="6060DF50">
      <w:start w:val="1"/>
      <w:numFmt w:val="lowerLetter"/>
      <w:lvlText w:val="%2."/>
      <w:lvlJc w:val="left"/>
      <w:pPr>
        <w:ind w:left="1440" w:hanging="360"/>
      </w:pPr>
    </w:lvl>
    <w:lvl w:ilvl="2" w:tplc="BA721CC4">
      <w:start w:val="1"/>
      <w:numFmt w:val="lowerRoman"/>
      <w:lvlText w:val="%3."/>
      <w:lvlJc w:val="right"/>
      <w:pPr>
        <w:ind w:left="2160" w:hanging="180"/>
      </w:pPr>
    </w:lvl>
    <w:lvl w:ilvl="3" w:tplc="D578DF7E">
      <w:start w:val="1"/>
      <w:numFmt w:val="decimal"/>
      <w:lvlText w:val="%4."/>
      <w:lvlJc w:val="left"/>
      <w:pPr>
        <w:ind w:left="2880" w:hanging="360"/>
      </w:pPr>
    </w:lvl>
    <w:lvl w:ilvl="4" w:tplc="782E112A">
      <w:start w:val="1"/>
      <w:numFmt w:val="lowerLetter"/>
      <w:lvlText w:val="%5."/>
      <w:lvlJc w:val="left"/>
      <w:pPr>
        <w:ind w:left="3600" w:hanging="360"/>
      </w:pPr>
    </w:lvl>
    <w:lvl w:ilvl="5" w:tplc="EBFA75E2">
      <w:start w:val="1"/>
      <w:numFmt w:val="lowerRoman"/>
      <w:lvlText w:val="%6."/>
      <w:lvlJc w:val="right"/>
      <w:pPr>
        <w:ind w:left="4320" w:hanging="180"/>
      </w:pPr>
    </w:lvl>
    <w:lvl w:ilvl="6" w:tplc="DC7ABDAC">
      <w:start w:val="1"/>
      <w:numFmt w:val="decimal"/>
      <w:lvlText w:val="%7."/>
      <w:lvlJc w:val="left"/>
      <w:pPr>
        <w:ind w:left="5040" w:hanging="360"/>
      </w:pPr>
    </w:lvl>
    <w:lvl w:ilvl="7" w:tplc="2AAC54AC">
      <w:start w:val="1"/>
      <w:numFmt w:val="lowerLetter"/>
      <w:lvlText w:val="%8."/>
      <w:lvlJc w:val="left"/>
      <w:pPr>
        <w:ind w:left="5760" w:hanging="360"/>
      </w:pPr>
    </w:lvl>
    <w:lvl w:ilvl="8" w:tplc="BCDCEC90">
      <w:start w:val="1"/>
      <w:numFmt w:val="lowerRoman"/>
      <w:lvlText w:val="%9."/>
      <w:lvlJc w:val="right"/>
      <w:pPr>
        <w:ind w:left="6480" w:hanging="180"/>
      </w:pPr>
    </w:lvl>
  </w:abstractNum>
  <w:abstractNum w:abstractNumId="18" w15:restartNumberingAfterBreak="0">
    <w:nsid w:val="1EBB2AFA"/>
    <w:multiLevelType w:val="hybridMultilevel"/>
    <w:tmpl w:val="AE3CC3CE"/>
    <w:lvl w:ilvl="0" w:tplc="6D0E3162">
      <w:start w:val="1"/>
      <w:numFmt w:val="decimal"/>
      <w:lvlText w:val="%1."/>
      <w:lvlJc w:val="left"/>
      <w:pPr>
        <w:ind w:left="720" w:hanging="360"/>
      </w:pPr>
    </w:lvl>
    <w:lvl w:ilvl="1" w:tplc="04883F0E">
      <w:start w:val="1"/>
      <w:numFmt w:val="lowerLetter"/>
      <w:lvlText w:val="%2."/>
      <w:lvlJc w:val="left"/>
      <w:pPr>
        <w:ind w:left="1440" w:hanging="360"/>
      </w:pPr>
    </w:lvl>
    <w:lvl w:ilvl="2" w:tplc="6BFAC14A">
      <w:start w:val="1"/>
      <w:numFmt w:val="lowerRoman"/>
      <w:lvlText w:val="%3."/>
      <w:lvlJc w:val="right"/>
      <w:pPr>
        <w:ind w:left="2160" w:hanging="180"/>
      </w:pPr>
    </w:lvl>
    <w:lvl w:ilvl="3" w:tplc="D86EAEB8">
      <w:start w:val="1"/>
      <w:numFmt w:val="decimal"/>
      <w:lvlText w:val="%4."/>
      <w:lvlJc w:val="left"/>
      <w:pPr>
        <w:ind w:left="2880" w:hanging="360"/>
      </w:pPr>
    </w:lvl>
    <w:lvl w:ilvl="4" w:tplc="5D864A46">
      <w:start w:val="1"/>
      <w:numFmt w:val="lowerLetter"/>
      <w:lvlText w:val="%5."/>
      <w:lvlJc w:val="left"/>
      <w:pPr>
        <w:ind w:left="3600" w:hanging="360"/>
      </w:pPr>
    </w:lvl>
    <w:lvl w:ilvl="5" w:tplc="E14CB400">
      <w:start w:val="1"/>
      <w:numFmt w:val="lowerRoman"/>
      <w:lvlText w:val="%6."/>
      <w:lvlJc w:val="right"/>
      <w:pPr>
        <w:ind w:left="4320" w:hanging="180"/>
      </w:pPr>
    </w:lvl>
    <w:lvl w:ilvl="6" w:tplc="EB8AB9D0">
      <w:start w:val="1"/>
      <w:numFmt w:val="decimal"/>
      <w:lvlText w:val="%7."/>
      <w:lvlJc w:val="left"/>
      <w:pPr>
        <w:ind w:left="5040" w:hanging="360"/>
      </w:pPr>
    </w:lvl>
    <w:lvl w:ilvl="7" w:tplc="F06E338C">
      <w:start w:val="1"/>
      <w:numFmt w:val="lowerLetter"/>
      <w:lvlText w:val="%8."/>
      <w:lvlJc w:val="left"/>
      <w:pPr>
        <w:ind w:left="5760" w:hanging="360"/>
      </w:pPr>
    </w:lvl>
    <w:lvl w:ilvl="8" w:tplc="E57EC250">
      <w:start w:val="1"/>
      <w:numFmt w:val="lowerRoman"/>
      <w:lvlText w:val="%9."/>
      <w:lvlJc w:val="right"/>
      <w:pPr>
        <w:ind w:left="6480" w:hanging="180"/>
      </w:pPr>
    </w:lvl>
  </w:abstractNum>
  <w:abstractNum w:abstractNumId="19" w15:restartNumberingAfterBreak="0">
    <w:nsid w:val="224A3751"/>
    <w:multiLevelType w:val="hybridMultilevel"/>
    <w:tmpl w:val="9A984DF2"/>
    <w:lvl w:ilvl="0" w:tplc="04090013">
      <w:start w:val="1"/>
      <w:numFmt w:val="upperRoman"/>
      <w:lvlText w:val="%1."/>
      <w:lvlJc w:val="righ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4A88C3B"/>
    <w:multiLevelType w:val="hybridMultilevel"/>
    <w:tmpl w:val="49383E08"/>
    <w:lvl w:ilvl="0" w:tplc="2D42BB40">
      <w:start w:val="1"/>
      <w:numFmt w:val="bullet"/>
      <w:lvlText w:val=""/>
      <w:lvlJc w:val="left"/>
      <w:pPr>
        <w:ind w:left="1080" w:hanging="360"/>
      </w:pPr>
      <w:rPr>
        <w:rFonts w:ascii="Symbol" w:hAnsi="Symbol" w:hint="default"/>
      </w:rPr>
    </w:lvl>
    <w:lvl w:ilvl="1" w:tplc="0024A252">
      <w:start w:val="1"/>
      <w:numFmt w:val="bullet"/>
      <w:lvlText w:val="o"/>
      <w:lvlJc w:val="left"/>
      <w:pPr>
        <w:ind w:left="1800" w:hanging="360"/>
      </w:pPr>
      <w:rPr>
        <w:rFonts w:ascii="Courier New" w:hAnsi="Courier New" w:hint="default"/>
      </w:rPr>
    </w:lvl>
    <w:lvl w:ilvl="2" w:tplc="C2AA859E">
      <w:start w:val="1"/>
      <w:numFmt w:val="bullet"/>
      <w:lvlText w:val=""/>
      <w:lvlJc w:val="left"/>
      <w:pPr>
        <w:ind w:left="2520" w:hanging="360"/>
      </w:pPr>
      <w:rPr>
        <w:rFonts w:ascii="Wingdings" w:hAnsi="Wingdings" w:hint="default"/>
      </w:rPr>
    </w:lvl>
    <w:lvl w:ilvl="3" w:tplc="A030CAB0">
      <w:start w:val="1"/>
      <w:numFmt w:val="bullet"/>
      <w:lvlText w:val=""/>
      <w:lvlJc w:val="left"/>
      <w:pPr>
        <w:ind w:left="3240" w:hanging="360"/>
      </w:pPr>
      <w:rPr>
        <w:rFonts w:ascii="Symbol" w:hAnsi="Symbol" w:hint="default"/>
      </w:rPr>
    </w:lvl>
    <w:lvl w:ilvl="4" w:tplc="4D0663A0">
      <w:start w:val="1"/>
      <w:numFmt w:val="bullet"/>
      <w:lvlText w:val="o"/>
      <w:lvlJc w:val="left"/>
      <w:pPr>
        <w:ind w:left="3960" w:hanging="360"/>
      </w:pPr>
      <w:rPr>
        <w:rFonts w:ascii="Courier New" w:hAnsi="Courier New" w:hint="default"/>
      </w:rPr>
    </w:lvl>
    <w:lvl w:ilvl="5" w:tplc="8EAA92F2">
      <w:start w:val="1"/>
      <w:numFmt w:val="bullet"/>
      <w:lvlText w:val=""/>
      <w:lvlJc w:val="left"/>
      <w:pPr>
        <w:ind w:left="4680" w:hanging="360"/>
      </w:pPr>
      <w:rPr>
        <w:rFonts w:ascii="Wingdings" w:hAnsi="Wingdings" w:hint="default"/>
      </w:rPr>
    </w:lvl>
    <w:lvl w:ilvl="6" w:tplc="E9B6A20C">
      <w:start w:val="1"/>
      <w:numFmt w:val="bullet"/>
      <w:lvlText w:val=""/>
      <w:lvlJc w:val="left"/>
      <w:pPr>
        <w:ind w:left="5400" w:hanging="360"/>
      </w:pPr>
      <w:rPr>
        <w:rFonts w:ascii="Symbol" w:hAnsi="Symbol" w:hint="default"/>
      </w:rPr>
    </w:lvl>
    <w:lvl w:ilvl="7" w:tplc="1A802784">
      <w:start w:val="1"/>
      <w:numFmt w:val="bullet"/>
      <w:lvlText w:val="o"/>
      <w:lvlJc w:val="left"/>
      <w:pPr>
        <w:ind w:left="6120" w:hanging="360"/>
      </w:pPr>
      <w:rPr>
        <w:rFonts w:ascii="Courier New" w:hAnsi="Courier New" w:hint="default"/>
      </w:rPr>
    </w:lvl>
    <w:lvl w:ilvl="8" w:tplc="5BFA057A">
      <w:start w:val="1"/>
      <w:numFmt w:val="bullet"/>
      <w:lvlText w:val=""/>
      <w:lvlJc w:val="left"/>
      <w:pPr>
        <w:ind w:left="6840" w:hanging="360"/>
      </w:pPr>
      <w:rPr>
        <w:rFonts w:ascii="Wingdings" w:hAnsi="Wingdings" w:hint="default"/>
      </w:rPr>
    </w:lvl>
  </w:abstractNum>
  <w:abstractNum w:abstractNumId="21" w15:restartNumberingAfterBreak="0">
    <w:nsid w:val="256424A4"/>
    <w:multiLevelType w:val="hybridMultilevel"/>
    <w:tmpl w:val="BF083E16"/>
    <w:lvl w:ilvl="0" w:tplc="04090015">
      <w:start w:val="1"/>
      <w:numFmt w:val="upperLetter"/>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2602537A"/>
    <w:multiLevelType w:val="hybridMultilevel"/>
    <w:tmpl w:val="E9E49828"/>
    <w:lvl w:ilvl="0" w:tplc="CFAEE072">
      <w:start w:val="1"/>
      <w:numFmt w:val="upperLetter"/>
      <w:lvlText w:val="%1."/>
      <w:lvlJc w:val="left"/>
      <w:pPr>
        <w:ind w:left="720" w:hanging="360"/>
      </w:pPr>
    </w:lvl>
    <w:lvl w:ilvl="1" w:tplc="2D4ADE7C">
      <w:start w:val="1"/>
      <w:numFmt w:val="lowerLetter"/>
      <w:lvlText w:val="%2."/>
      <w:lvlJc w:val="left"/>
      <w:pPr>
        <w:ind w:left="1440" w:hanging="360"/>
      </w:pPr>
    </w:lvl>
    <w:lvl w:ilvl="2" w:tplc="C44C21A8">
      <w:start w:val="1"/>
      <w:numFmt w:val="lowerRoman"/>
      <w:lvlText w:val="%3."/>
      <w:lvlJc w:val="right"/>
      <w:pPr>
        <w:ind w:left="2160" w:hanging="180"/>
      </w:pPr>
    </w:lvl>
    <w:lvl w:ilvl="3" w:tplc="798C5D4E">
      <w:start w:val="1"/>
      <w:numFmt w:val="decimal"/>
      <w:lvlText w:val="%4."/>
      <w:lvlJc w:val="left"/>
      <w:pPr>
        <w:ind w:left="2880" w:hanging="360"/>
      </w:pPr>
    </w:lvl>
    <w:lvl w:ilvl="4" w:tplc="EF1CACC8">
      <w:start w:val="1"/>
      <w:numFmt w:val="lowerLetter"/>
      <w:lvlText w:val="%5."/>
      <w:lvlJc w:val="left"/>
      <w:pPr>
        <w:ind w:left="3600" w:hanging="360"/>
      </w:pPr>
    </w:lvl>
    <w:lvl w:ilvl="5" w:tplc="FD08DA46">
      <w:start w:val="1"/>
      <w:numFmt w:val="lowerRoman"/>
      <w:lvlText w:val="%6."/>
      <w:lvlJc w:val="right"/>
      <w:pPr>
        <w:ind w:left="4320" w:hanging="180"/>
      </w:pPr>
    </w:lvl>
    <w:lvl w:ilvl="6" w:tplc="5F90A828">
      <w:start w:val="1"/>
      <w:numFmt w:val="decimal"/>
      <w:lvlText w:val="%7."/>
      <w:lvlJc w:val="left"/>
      <w:pPr>
        <w:ind w:left="5040" w:hanging="360"/>
      </w:pPr>
    </w:lvl>
    <w:lvl w:ilvl="7" w:tplc="B19E80B6">
      <w:start w:val="1"/>
      <w:numFmt w:val="lowerLetter"/>
      <w:lvlText w:val="%8."/>
      <w:lvlJc w:val="left"/>
      <w:pPr>
        <w:ind w:left="5760" w:hanging="360"/>
      </w:pPr>
    </w:lvl>
    <w:lvl w:ilvl="8" w:tplc="3FB2F008">
      <w:start w:val="1"/>
      <w:numFmt w:val="lowerRoman"/>
      <w:lvlText w:val="%9."/>
      <w:lvlJc w:val="right"/>
      <w:pPr>
        <w:ind w:left="6480" w:hanging="180"/>
      </w:pPr>
    </w:lvl>
  </w:abstractNum>
  <w:abstractNum w:abstractNumId="23" w15:restartNumberingAfterBreak="0">
    <w:nsid w:val="263EEDB6"/>
    <w:multiLevelType w:val="hybridMultilevel"/>
    <w:tmpl w:val="153CF402"/>
    <w:lvl w:ilvl="0" w:tplc="8C32C398">
      <w:start w:val="2"/>
      <w:numFmt w:val="decimal"/>
      <w:lvlText w:val="%1."/>
      <w:lvlJc w:val="left"/>
      <w:pPr>
        <w:ind w:left="720" w:hanging="360"/>
      </w:pPr>
    </w:lvl>
    <w:lvl w:ilvl="1" w:tplc="4AC28382">
      <w:start w:val="1"/>
      <w:numFmt w:val="lowerLetter"/>
      <w:lvlText w:val="%2."/>
      <w:lvlJc w:val="left"/>
      <w:pPr>
        <w:ind w:left="1440" w:hanging="360"/>
      </w:pPr>
    </w:lvl>
    <w:lvl w:ilvl="2" w:tplc="A06AA236">
      <w:start w:val="1"/>
      <w:numFmt w:val="lowerRoman"/>
      <w:lvlText w:val="%3."/>
      <w:lvlJc w:val="right"/>
      <w:pPr>
        <w:ind w:left="2160" w:hanging="180"/>
      </w:pPr>
    </w:lvl>
    <w:lvl w:ilvl="3" w:tplc="759684A2">
      <w:start w:val="1"/>
      <w:numFmt w:val="decimal"/>
      <w:lvlText w:val="%4."/>
      <w:lvlJc w:val="left"/>
      <w:pPr>
        <w:ind w:left="2880" w:hanging="360"/>
      </w:pPr>
    </w:lvl>
    <w:lvl w:ilvl="4" w:tplc="B40A533A">
      <w:start w:val="1"/>
      <w:numFmt w:val="lowerLetter"/>
      <w:lvlText w:val="%5."/>
      <w:lvlJc w:val="left"/>
      <w:pPr>
        <w:ind w:left="3600" w:hanging="360"/>
      </w:pPr>
    </w:lvl>
    <w:lvl w:ilvl="5" w:tplc="60761E20">
      <w:start w:val="1"/>
      <w:numFmt w:val="lowerRoman"/>
      <w:lvlText w:val="%6."/>
      <w:lvlJc w:val="right"/>
      <w:pPr>
        <w:ind w:left="4320" w:hanging="180"/>
      </w:pPr>
    </w:lvl>
    <w:lvl w:ilvl="6" w:tplc="008C6A2E">
      <w:start w:val="1"/>
      <w:numFmt w:val="decimal"/>
      <w:lvlText w:val="%7."/>
      <w:lvlJc w:val="left"/>
      <w:pPr>
        <w:ind w:left="5040" w:hanging="360"/>
      </w:pPr>
    </w:lvl>
    <w:lvl w:ilvl="7" w:tplc="F9E6AEF8">
      <w:start w:val="1"/>
      <w:numFmt w:val="lowerLetter"/>
      <w:lvlText w:val="%8."/>
      <w:lvlJc w:val="left"/>
      <w:pPr>
        <w:ind w:left="5760" w:hanging="360"/>
      </w:pPr>
    </w:lvl>
    <w:lvl w:ilvl="8" w:tplc="01DCB662">
      <w:start w:val="1"/>
      <w:numFmt w:val="lowerRoman"/>
      <w:lvlText w:val="%9."/>
      <w:lvlJc w:val="right"/>
      <w:pPr>
        <w:ind w:left="6480" w:hanging="180"/>
      </w:pPr>
    </w:lvl>
  </w:abstractNum>
  <w:abstractNum w:abstractNumId="24" w15:restartNumberingAfterBreak="0">
    <w:nsid w:val="28EC161B"/>
    <w:multiLevelType w:val="hybridMultilevel"/>
    <w:tmpl w:val="82800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2AC99B7C"/>
    <w:multiLevelType w:val="hybridMultilevel"/>
    <w:tmpl w:val="C35E67C6"/>
    <w:lvl w:ilvl="0" w:tplc="9F26FC44">
      <w:start w:val="1"/>
      <w:numFmt w:val="upperLetter"/>
      <w:lvlText w:val="%1."/>
      <w:lvlJc w:val="left"/>
      <w:pPr>
        <w:ind w:left="720" w:hanging="360"/>
      </w:pPr>
    </w:lvl>
    <w:lvl w:ilvl="1" w:tplc="63A2D868">
      <w:start w:val="1"/>
      <w:numFmt w:val="bullet"/>
      <w:lvlText w:val="o"/>
      <w:lvlJc w:val="left"/>
      <w:pPr>
        <w:ind w:left="1440" w:hanging="360"/>
      </w:pPr>
      <w:rPr>
        <w:rFonts w:ascii="Courier New" w:hAnsi="Courier New" w:hint="default"/>
      </w:rPr>
    </w:lvl>
    <w:lvl w:ilvl="2" w:tplc="893648D6">
      <w:start w:val="1"/>
      <w:numFmt w:val="bullet"/>
      <w:lvlText w:val=""/>
      <w:lvlJc w:val="left"/>
      <w:pPr>
        <w:ind w:left="2160" w:hanging="360"/>
      </w:pPr>
      <w:rPr>
        <w:rFonts w:ascii="Wingdings" w:hAnsi="Wingdings" w:hint="default"/>
      </w:rPr>
    </w:lvl>
    <w:lvl w:ilvl="3" w:tplc="BF84A256">
      <w:start w:val="1"/>
      <w:numFmt w:val="bullet"/>
      <w:lvlText w:val=""/>
      <w:lvlJc w:val="left"/>
      <w:pPr>
        <w:ind w:left="2880" w:hanging="360"/>
      </w:pPr>
      <w:rPr>
        <w:rFonts w:ascii="Symbol" w:hAnsi="Symbol" w:hint="default"/>
      </w:rPr>
    </w:lvl>
    <w:lvl w:ilvl="4" w:tplc="455A1846">
      <w:start w:val="1"/>
      <w:numFmt w:val="bullet"/>
      <w:lvlText w:val="o"/>
      <w:lvlJc w:val="left"/>
      <w:pPr>
        <w:ind w:left="3600" w:hanging="360"/>
      </w:pPr>
      <w:rPr>
        <w:rFonts w:ascii="Courier New" w:hAnsi="Courier New" w:hint="default"/>
      </w:rPr>
    </w:lvl>
    <w:lvl w:ilvl="5" w:tplc="83AAB0EC">
      <w:start w:val="1"/>
      <w:numFmt w:val="bullet"/>
      <w:lvlText w:val=""/>
      <w:lvlJc w:val="left"/>
      <w:pPr>
        <w:ind w:left="4320" w:hanging="360"/>
      </w:pPr>
      <w:rPr>
        <w:rFonts w:ascii="Wingdings" w:hAnsi="Wingdings" w:hint="default"/>
      </w:rPr>
    </w:lvl>
    <w:lvl w:ilvl="6" w:tplc="BD8C495C">
      <w:start w:val="1"/>
      <w:numFmt w:val="bullet"/>
      <w:lvlText w:val=""/>
      <w:lvlJc w:val="left"/>
      <w:pPr>
        <w:ind w:left="5040" w:hanging="360"/>
      </w:pPr>
      <w:rPr>
        <w:rFonts w:ascii="Symbol" w:hAnsi="Symbol" w:hint="default"/>
      </w:rPr>
    </w:lvl>
    <w:lvl w:ilvl="7" w:tplc="D568B8F8">
      <w:start w:val="1"/>
      <w:numFmt w:val="bullet"/>
      <w:lvlText w:val="o"/>
      <w:lvlJc w:val="left"/>
      <w:pPr>
        <w:ind w:left="5760" w:hanging="360"/>
      </w:pPr>
      <w:rPr>
        <w:rFonts w:ascii="Courier New" w:hAnsi="Courier New" w:hint="default"/>
      </w:rPr>
    </w:lvl>
    <w:lvl w:ilvl="8" w:tplc="79F073C0">
      <w:start w:val="1"/>
      <w:numFmt w:val="bullet"/>
      <w:lvlText w:val=""/>
      <w:lvlJc w:val="left"/>
      <w:pPr>
        <w:ind w:left="6480" w:hanging="360"/>
      </w:pPr>
      <w:rPr>
        <w:rFonts w:ascii="Wingdings" w:hAnsi="Wingdings" w:hint="default"/>
      </w:rPr>
    </w:lvl>
  </w:abstractNum>
  <w:abstractNum w:abstractNumId="26" w15:restartNumberingAfterBreak="0">
    <w:nsid w:val="2D882FA5"/>
    <w:multiLevelType w:val="hybridMultilevel"/>
    <w:tmpl w:val="D7160090"/>
    <w:lvl w:ilvl="0" w:tplc="0F3838FE">
      <w:start w:val="2"/>
      <w:numFmt w:val="decimal"/>
      <w:lvlText w:val="%1."/>
      <w:lvlJc w:val="left"/>
      <w:pPr>
        <w:ind w:left="720" w:hanging="360"/>
      </w:pPr>
    </w:lvl>
    <w:lvl w:ilvl="1" w:tplc="DB2A6E9C">
      <w:start w:val="1"/>
      <w:numFmt w:val="lowerLetter"/>
      <w:lvlText w:val="%2."/>
      <w:lvlJc w:val="left"/>
      <w:pPr>
        <w:ind w:left="1440" w:hanging="360"/>
      </w:pPr>
    </w:lvl>
    <w:lvl w:ilvl="2" w:tplc="D2DE0CFA">
      <w:start w:val="1"/>
      <w:numFmt w:val="lowerRoman"/>
      <w:lvlText w:val="%3."/>
      <w:lvlJc w:val="right"/>
      <w:pPr>
        <w:ind w:left="2160" w:hanging="180"/>
      </w:pPr>
    </w:lvl>
    <w:lvl w:ilvl="3" w:tplc="24648346">
      <w:start w:val="1"/>
      <w:numFmt w:val="decimal"/>
      <w:lvlText w:val="%4."/>
      <w:lvlJc w:val="left"/>
      <w:pPr>
        <w:ind w:left="2880" w:hanging="360"/>
      </w:pPr>
    </w:lvl>
    <w:lvl w:ilvl="4" w:tplc="B582E7AE">
      <w:start w:val="1"/>
      <w:numFmt w:val="lowerLetter"/>
      <w:lvlText w:val="%5."/>
      <w:lvlJc w:val="left"/>
      <w:pPr>
        <w:ind w:left="3600" w:hanging="360"/>
      </w:pPr>
    </w:lvl>
    <w:lvl w:ilvl="5" w:tplc="A12CA07E">
      <w:start w:val="1"/>
      <w:numFmt w:val="lowerRoman"/>
      <w:lvlText w:val="%6."/>
      <w:lvlJc w:val="right"/>
      <w:pPr>
        <w:ind w:left="4320" w:hanging="180"/>
      </w:pPr>
    </w:lvl>
    <w:lvl w:ilvl="6" w:tplc="7EB0B740">
      <w:start w:val="1"/>
      <w:numFmt w:val="decimal"/>
      <w:lvlText w:val="%7."/>
      <w:lvlJc w:val="left"/>
      <w:pPr>
        <w:ind w:left="5040" w:hanging="360"/>
      </w:pPr>
    </w:lvl>
    <w:lvl w:ilvl="7" w:tplc="BC860A2C">
      <w:start w:val="1"/>
      <w:numFmt w:val="lowerLetter"/>
      <w:lvlText w:val="%8."/>
      <w:lvlJc w:val="left"/>
      <w:pPr>
        <w:ind w:left="5760" w:hanging="360"/>
      </w:pPr>
    </w:lvl>
    <w:lvl w:ilvl="8" w:tplc="9D7ACBC4">
      <w:start w:val="1"/>
      <w:numFmt w:val="lowerRoman"/>
      <w:lvlText w:val="%9."/>
      <w:lvlJc w:val="right"/>
      <w:pPr>
        <w:ind w:left="6480" w:hanging="180"/>
      </w:pPr>
    </w:lvl>
  </w:abstractNum>
  <w:abstractNum w:abstractNumId="27" w15:restartNumberingAfterBreak="0">
    <w:nsid w:val="2E1DC327"/>
    <w:multiLevelType w:val="hybridMultilevel"/>
    <w:tmpl w:val="F7C008CE"/>
    <w:lvl w:ilvl="0" w:tplc="1A825D68">
      <w:start w:val="6"/>
      <w:numFmt w:val="decimal"/>
      <w:lvlText w:val="%1."/>
      <w:lvlJc w:val="left"/>
      <w:pPr>
        <w:ind w:left="720" w:hanging="360"/>
      </w:pPr>
    </w:lvl>
    <w:lvl w:ilvl="1" w:tplc="B4A49EC6">
      <w:start w:val="1"/>
      <w:numFmt w:val="lowerLetter"/>
      <w:lvlText w:val="%2."/>
      <w:lvlJc w:val="left"/>
      <w:pPr>
        <w:ind w:left="1440" w:hanging="360"/>
      </w:pPr>
    </w:lvl>
    <w:lvl w:ilvl="2" w:tplc="79B8266C">
      <w:start w:val="1"/>
      <w:numFmt w:val="lowerRoman"/>
      <w:lvlText w:val="%3."/>
      <w:lvlJc w:val="right"/>
      <w:pPr>
        <w:ind w:left="2160" w:hanging="180"/>
      </w:pPr>
    </w:lvl>
    <w:lvl w:ilvl="3" w:tplc="548048FC">
      <w:start w:val="1"/>
      <w:numFmt w:val="decimal"/>
      <w:lvlText w:val="%4."/>
      <w:lvlJc w:val="left"/>
      <w:pPr>
        <w:ind w:left="2880" w:hanging="360"/>
      </w:pPr>
    </w:lvl>
    <w:lvl w:ilvl="4" w:tplc="6270B97A">
      <w:start w:val="1"/>
      <w:numFmt w:val="lowerLetter"/>
      <w:lvlText w:val="%5."/>
      <w:lvlJc w:val="left"/>
      <w:pPr>
        <w:ind w:left="3600" w:hanging="360"/>
      </w:pPr>
    </w:lvl>
    <w:lvl w:ilvl="5" w:tplc="0F5A543E">
      <w:start w:val="1"/>
      <w:numFmt w:val="lowerRoman"/>
      <w:lvlText w:val="%6."/>
      <w:lvlJc w:val="right"/>
      <w:pPr>
        <w:ind w:left="4320" w:hanging="180"/>
      </w:pPr>
    </w:lvl>
    <w:lvl w:ilvl="6" w:tplc="2D5EF432">
      <w:start w:val="1"/>
      <w:numFmt w:val="decimal"/>
      <w:lvlText w:val="%7."/>
      <w:lvlJc w:val="left"/>
      <w:pPr>
        <w:ind w:left="5040" w:hanging="360"/>
      </w:pPr>
    </w:lvl>
    <w:lvl w:ilvl="7" w:tplc="B9CA18EA">
      <w:start w:val="1"/>
      <w:numFmt w:val="lowerLetter"/>
      <w:lvlText w:val="%8."/>
      <w:lvlJc w:val="left"/>
      <w:pPr>
        <w:ind w:left="5760" w:hanging="360"/>
      </w:pPr>
    </w:lvl>
    <w:lvl w:ilvl="8" w:tplc="45424A2E">
      <w:start w:val="1"/>
      <w:numFmt w:val="lowerRoman"/>
      <w:lvlText w:val="%9."/>
      <w:lvlJc w:val="right"/>
      <w:pPr>
        <w:ind w:left="6480" w:hanging="180"/>
      </w:pPr>
    </w:lvl>
  </w:abstractNum>
  <w:abstractNum w:abstractNumId="28" w15:restartNumberingAfterBreak="0">
    <w:nsid w:val="2FE62FA8"/>
    <w:multiLevelType w:val="hybridMultilevel"/>
    <w:tmpl w:val="70281A1C"/>
    <w:lvl w:ilvl="0" w:tplc="182A7EFC">
      <w:start w:val="2"/>
      <w:numFmt w:val="decimal"/>
      <w:lvlText w:val="%1."/>
      <w:lvlJc w:val="left"/>
      <w:pPr>
        <w:ind w:left="720" w:hanging="360"/>
      </w:pPr>
    </w:lvl>
    <w:lvl w:ilvl="1" w:tplc="096CE47A">
      <w:start w:val="1"/>
      <w:numFmt w:val="lowerLetter"/>
      <w:lvlText w:val="%2."/>
      <w:lvlJc w:val="left"/>
      <w:pPr>
        <w:ind w:left="1440" w:hanging="360"/>
      </w:pPr>
    </w:lvl>
    <w:lvl w:ilvl="2" w:tplc="D7382056">
      <w:start w:val="1"/>
      <w:numFmt w:val="lowerRoman"/>
      <w:lvlText w:val="%3."/>
      <w:lvlJc w:val="right"/>
      <w:pPr>
        <w:ind w:left="2160" w:hanging="180"/>
      </w:pPr>
    </w:lvl>
    <w:lvl w:ilvl="3" w:tplc="DEF268D8">
      <w:start w:val="1"/>
      <w:numFmt w:val="decimal"/>
      <w:lvlText w:val="%4."/>
      <w:lvlJc w:val="left"/>
      <w:pPr>
        <w:ind w:left="2880" w:hanging="360"/>
      </w:pPr>
    </w:lvl>
    <w:lvl w:ilvl="4" w:tplc="839EE472">
      <w:start w:val="1"/>
      <w:numFmt w:val="lowerLetter"/>
      <w:lvlText w:val="%5."/>
      <w:lvlJc w:val="left"/>
      <w:pPr>
        <w:ind w:left="3600" w:hanging="360"/>
      </w:pPr>
    </w:lvl>
    <w:lvl w:ilvl="5" w:tplc="7BF2972E">
      <w:start w:val="1"/>
      <w:numFmt w:val="lowerRoman"/>
      <w:lvlText w:val="%6."/>
      <w:lvlJc w:val="right"/>
      <w:pPr>
        <w:ind w:left="4320" w:hanging="180"/>
      </w:pPr>
    </w:lvl>
    <w:lvl w:ilvl="6" w:tplc="4CD4EEFA">
      <w:start w:val="1"/>
      <w:numFmt w:val="decimal"/>
      <w:lvlText w:val="%7."/>
      <w:lvlJc w:val="left"/>
      <w:pPr>
        <w:ind w:left="5040" w:hanging="360"/>
      </w:pPr>
    </w:lvl>
    <w:lvl w:ilvl="7" w:tplc="B2CCD876">
      <w:start w:val="1"/>
      <w:numFmt w:val="lowerLetter"/>
      <w:lvlText w:val="%8."/>
      <w:lvlJc w:val="left"/>
      <w:pPr>
        <w:ind w:left="5760" w:hanging="360"/>
      </w:pPr>
    </w:lvl>
    <w:lvl w:ilvl="8" w:tplc="D0B080CA">
      <w:start w:val="1"/>
      <w:numFmt w:val="lowerRoman"/>
      <w:lvlText w:val="%9."/>
      <w:lvlJc w:val="right"/>
      <w:pPr>
        <w:ind w:left="6480" w:hanging="180"/>
      </w:pPr>
    </w:lvl>
  </w:abstractNum>
  <w:abstractNum w:abstractNumId="29" w15:restartNumberingAfterBreak="0">
    <w:nsid w:val="2FEB056B"/>
    <w:multiLevelType w:val="hybridMultilevel"/>
    <w:tmpl w:val="2D709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3115948B"/>
    <w:multiLevelType w:val="hybridMultilevel"/>
    <w:tmpl w:val="D9705108"/>
    <w:lvl w:ilvl="0" w:tplc="046E73BE">
      <w:start w:val="11"/>
      <w:numFmt w:val="decimal"/>
      <w:lvlText w:val="%1."/>
      <w:lvlJc w:val="left"/>
      <w:pPr>
        <w:ind w:left="720" w:hanging="360"/>
      </w:pPr>
    </w:lvl>
    <w:lvl w:ilvl="1" w:tplc="C2EEA290">
      <w:start w:val="1"/>
      <w:numFmt w:val="lowerLetter"/>
      <w:lvlText w:val="%2."/>
      <w:lvlJc w:val="left"/>
      <w:pPr>
        <w:ind w:left="1440" w:hanging="360"/>
      </w:pPr>
    </w:lvl>
    <w:lvl w:ilvl="2" w:tplc="1D18616E">
      <w:start w:val="1"/>
      <w:numFmt w:val="lowerRoman"/>
      <w:lvlText w:val="%3."/>
      <w:lvlJc w:val="right"/>
      <w:pPr>
        <w:ind w:left="2160" w:hanging="180"/>
      </w:pPr>
    </w:lvl>
    <w:lvl w:ilvl="3" w:tplc="1AF20AD0">
      <w:start w:val="1"/>
      <w:numFmt w:val="decimal"/>
      <w:lvlText w:val="%4."/>
      <w:lvlJc w:val="left"/>
      <w:pPr>
        <w:ind w:left="2880" w:hanging="360"/>
      </w:pPr>
    </w:lvl>
    <w:lvl w:ilvl="4" w:tplc="20C46228">
      <w:start w:val="1"/>
      <w:numFmt w:val="lowerLetter"/>
      <w:lvlText w:val="%5."/>
      <w:lvlJc w:val="left"/>
      <w:pPr>
        <w:ind w:left="3600" w:hanging="360"/>
      </w:pPr>
    </w:lvl>
    <w:lvl w:ilvl="5" w:tplc="ED08E11E">
      <w:start w:val="1"/>
      <w:numFmt w:val="lowerRoman"/>
      <w:lvlText w:val="%6."/>
      <w:lvlJc w:val="right"/>
      <w:pPr>
        <w:ind w:left="4320" w:hanging="180"/>
      </w:pPr>
    </w:lvl>
    <w:lvl w:ilvl="6" w:tplc="E51AD352">
      <w:start w:val="1"/>
      <w:numFmt w:val="decimal"/>
      <w:lvlText w:val="%7."/>
      <w:lvlJc w:val="left"/>
      <w:pPr>
        <w:ind w:left="5040" w:hanging="360"/>
      </w:pPr>
    </w:lvl>
    <w:lvl w:ilvl="7" w:tplc="7304D080">
      <w:start w:val="1"/>
      <w:numFmt w:val="lowerLetter"/>
      <w:lvlText w:val="%8."/>
      <w:lvlJc w:val="left"/>
      <w:pPr>
        <w:ind w:left="5760" w:hanging="360"/>
      </w:pPr>
    </w:lvl>
    <w:lvl w:ilvl="8" w:tplc="77DA6EFE">
      <w:start w:val="1"/>
      <w:numFmt w:val="lowerRoman"/>
      <w:lvlText w:val="%9."/>
      <w:lvlJc w:val="right"/>
      <w:pPr>
        <w:ind w:left="6480" w:hanging="180"/>
      </w:pPr>
    </w:lvl>
  </w:abstractNum>
  <w:abstractNum w:abstractNumId="31" w15:restartNumberingAfterBreak="0">
    <w:nsid w:val="3508214E"/>
    <w:multiLevelType w:val="hybridMultilevel"/>
    <w:tmpl w:val="44D89B62"/>
    <w:lvl w:ilvl="0" w:tplc="70C4A23A">
      <w:start w:val="12"/>
      <w:numFmt w:val="decimal"/>
      <w:lvlText w:val="%1."/>
      <w:lvlJc w:val="left"/>
      <w:pPr>
        <w:ind w:left="720" w:hanging="360"/>
      </w:pPr>
    </w:lvl>
    <w:lvl w:ilvl="1" w:tplc="1CE27E74">
      <w:start w:val="1"/>
      <w:numFmt w:val="lowerLetter"/>
      <w:lvlText w:val="%2."/>
      <w:lvlJc w:val="left"/>
      <w:pPr>
        <w:ind w:left="1440" w:hanging="360"/>
      </w:pPr>
    </w:lvl>
    <w:lvl w:ilvl="2" w:tplc="8E746B6E">
      <w:start w:val="1"/>
      <w:numFmt w:val="lowerRoman"/>
      <w:lvlText w:val="%3."/>
      <w:lvlJc w:val="right"/>
      <w:pPr>
        <w:ind w:left="2160" w:hanging="180"/>
      </w:pPr>
    </w:lvl>
    <w:lvl w:ilvl="3" w:tplc="CA28E9B8">
      <w:start w:val="1"/>
      <w:numFmt w:val="decimal"/>
      <w:lvlText w:val="%4."/>
      <w:lvlJc w:val="left"/>
      <w:pPr>
        <w:ind w:left="2880" w:hanging="360"/>
      </w:pPr>
    </w:lvl>
    <w:lvl w:ilvl="4" w:tplc="E4762B02">
      <w:start w:val="1"/>
      <w:numFmt w:val="lowerLetter"/>
      <w:lvlText w:val="%5."/>
      <w:lvlJc w:val="left"/>
      <w:pPr>
        <w:ind w:left="3600" w:hanging="360"/>
      </w:pPr>
    </w:lvl>
    <w:lvl w:ilvl="5" w:tplc="610C7FB2">
      <w:start w:val="1"/>
      <w:numFmt w:val="lowerRoman"/>
      <w:lvlText w:val="%6."/>
      <w:lvlJc w:val="right"/>
      <w:pPr>
        <w:ind w:left="4320" w:hanging="180"/>
      </w:pPr>
    </w:lvl>
    <w:lvl w:ilvl="6" w:tplc="4BDCBBD8">
      <w:start w:val="1"/>
      <w:numFmt w:val="decimal"/>
      <w:lvlText w:val="%7."/>
      <w:lvlJc w:val="left"/>
      <w:pPr>
        <w:ind w:left="5040" w:hanging="360"/>
      </w:pPr>
    </w:lvl>
    <w:lvl w:ilvl="7" w:tplc="F38CE384">
      <w:start w:val="1"/>
      <w:numFmt w:val="lowerLetter"/>
      <w:lvlText w:val="%8."/>
      <w:lvlJc w:val="left"/>
      <w:pPr>
        <w:ind w:left="5760" w:hanging="360"/>
      </w:pPr>
    </w:lvl>
    <w:lvl w:ilvl="8" w:tplc="E84EBDC2">
      <w:start w:val="1"/>
      <w:numFmt w:val="lowerRoman"/>
      <w:lvlText w:val="%9."/>
      <w:lvlJc w:val="right"/>
      <w:pPr>
        <w:ind w:left="6480" w:hanging="180"/>
      </w:pPr>
    </w:lvl>
  </w:abstractNum>
  <w:abstractNum w:abstractNumId="32" w15:restartNumberingAfterBreak="0">
    <w:nsid w:val="3701FA4D"/>
    <w:multiLevelType w:val="hybridMultilevel"/>
    <w:tmpl w:val="E6144EA8"/>
    <w:lvl w:ilvl="0" w:tplc="F10AC5EE">
      <w:start w:val="8"/>
      <w:numFmt w:val="decimal"/>
      <w:lvlText w:val="%1."/>
      <w:lvlJc w:val="left"/>
      <w:pPr>
        <w:ind w:left="720" w:hanging="360"/>
      </w:pPr>
    </w:lvl>
    <w:lvl w:ilvl="1" w:tplc="DFF41F56">
      <w:start w:val="1"/>
      <w:numFmt w:val="lowerLetter"/>
      <w:lvlText w:val="%2."/>
      <w:lvlJc w:val="left"/>
      <w:pPr>
        <w:ind w:left="1440" w:hanging="360"/>
      </w:pPr>
    </w:lvl>
    <w:lvl w:ilvl="2" w:tplc="9F5AD3DE">
      <w:start w:val="1"/>
      <w:numFmt w:val="lowerRoman"/>
      <w:lvlText w:val="%3."/>
      <w:lvlJc w:val="right"/>
      <w:pPr>
        <w:ind w:left="2160" w:hanging="180"/>
      </w:pPr>
    </w:lvl>
    <w:lvl w:ilvl="3" w:tplc="9F2A7A98">
      <w:start w:val="1"/>
      <w:numFmt w:val="decimal"/>
      <w:lvlText w:val="%4."/>
      <w:lvlJc w:val="left"/>
      <w:pPr>
        <w:ind w:left="2880" w:hanging="360"/>
      </w:pPr>
    </w:lvl>
    <w:lvl w:ilvl="4" w:tplc="88162B68">
      <w:start w:val="1"/>
      <w:numFmt w:val="lowerLetter"/>
      <w:lvlText w:val="%5."/>
      <w:lvlJc w:val="left"/>
      <w:pPr>
        <w:ind w:left="3600" w:hanging="360"/>
      </w:pPr>
    </w:lvl>
    <w:lvl w:ilvl="5" w:tplc="95F6A38A">
      <w:start w:val="1"/>
      <w:numFmt w:val="lowerRoman"/>
      <w:lvlText w:val="%6."/>
      <w:lvlJc w:val="right"/>
      <w:pPr>
        <w:ind w:left="4320" w:hanging="180"/>
      </w:pPr>
    </w:lvl>
    <w:lvl w:ilvl="6" w:tplc="794A86C4">
      <w:start w:val="1"/>
      <w:numFmt w:val="decimal"/>
      <w:lvlText w:val="%7."/>
      <w:lvlJc w:val="left"/>
      <w:pPr>
        <w:ind w:left="5040" w:hanging="360"/>
      </w:pPr>
    </w:lvl>
    <w:lvl w:ilvl="7" w:tplc="814837D8">
      <w:start w:val="1"/>
      <w:numFmt w:val="lowerLetter"/>
      <w:lvlText w:val="%8."/>
      <w:lvlJc w:val="left"/>
      <w:pPr>
        <w:ind w:left="5760" w:hanging="360"/>
      </w:pPr>
    </w:lvl>
    <w:lvl w:ilvl="8" w:tplc="DC9A9CC8">
      <w:start w:val="1"/>
      <w:numFmt w:val="lowerRoman"/>
      <w:lvlText w:val="%9."/>
      <w:lvlJc w:val="right"/>
      <w:pPr>
        <w:ind w:left="6480" w:hanging="180"/>
      </w:pPr>
    </w:lvl>
  </w:abstractNum>
  <w:abstractNum w:abstractNumId="33" w15:restartNumberingAfterBreak="0">
    <w:nsid w:val="37F62015"/>
    <w:multiLevelType w:val="hybridMultilevel"/>
    <w:tmpl w:val="918E6F3E"/>
    <w:lvl w:ilvl="0" w:tplc="18D89534">
      <w:start w:val="3"/>
      <w:numFmt w:val="decimal"/>
      <w:lvlText w:val="%1."/>
      <w:lvlJc w:val="left"/>
      <w:pPr>
        <w:ind w:left="720" w:hanging="360"/>
      </w:pPr>
    </w:lvl>
    <w:lvl w:ilvl="1" w:tplc="5E3EEDE4">
      <w:start w:val="1"/>
      <w:numFmt w:val="lowerLetter"/>
      <w:lvlText w:val="%2."/>
      <w:lvlJc w:val="left"/>
      <w:pPr>
        <w:ind w:left="1440" w:hanging="360"/>
      </w:pPr>
    </w:lvl>
    <w:lvl w:ilvl="2" w:tplc="C750E52C">
      <w:start w:val="1"/>
      <w:numFmt w:val="lowerRoman"/>
      <w:lvlText w:val="%3."/>
      <w:lvlJc w:val="right"/>
      <w:pPr>
        <w:ind w:left="2160" w:hanging="180"/>
      </w:pPr>
    </w:lvl>
    <w:lvl w:ilvl="3" w:tplc="4702AD76">
      <w:start w:val="1"/>
      <w:numFmt w:val="decimal"/>
      <w:lvlText w:val="%4."/>
      <w:lvlJc w:val="left"/>
      <w:pPr>
        <w:ind w:left="2880" w:hanging="360"/>
      </w:pPr>
    </w:lvl>
    <w:lvl w:ilvl="4" w:tplc="1060AA36">
      <w:start w:val="1"/>
      <w:numFmt w:val="lowerLetter"/>
      <w:lvlText w:val="%5."/>
      <w:lvlJc w:val="left"/>
      <w:pPr>
        <w:ind w:left="3600" w:hanging="360"/>
      </w:pPr>
    </w:lvl>
    <w:lvl w:ilvl="5" w:tplc="5A4448C0">
      <w:start w:val="1"/>
      <w:numFmt w:val="lowerRoman"/>
      <w:lvlText w:val="%6."/>
      <w:lvlJc w:val="right"/>
      <w:pPr>
        <w:ind w:left="4320" w:hanging="180"/>
      </w:pPr>
    </w:lvl>
    <w:lvl w:ilvl="6" w:tplc="474A5BAC">
      <w:start w:val="1"/>
      <w:numFmt w:val="decimal"/>
      <w:lvlText w:val="%7."/>
      <w:lvlJc w:val="left"/>
      <w:pPr>
        <w:ind w:left="5040" w:hanging="360"/>
      </w:pPr>
    </w:lvl>
    <w:lvl w:ilvl="7" w:tplc="60005E40">
      <w:start w:val="1"/>
      <w:numFmt w:val="lowerLetter"/>
      <w:lvlText w:val="%8."/>
      <w:lvlJc w:val="left"/>
      <w:pPr>
        <w:ind w:left="5760" w:hanging="360"/>
      </w:pPr>
    </w:lvl>
    <w:lvl w:ilvl="8" w:tplc="1898C54C">
      <w:start w:val="1"/>
      <w:numFmt w:val="lowerRoman"/>
      <w:lvlText w:val="%9."/>
      <w:lvlJc w:val="right"/>
      <w:pPr>
        <w:ind w:left="6480" w:hanging="180"/>
      </w:pPr>
    </w:lvl>
  </w:abstractNum>
  <w:abstractNum w:abstractNumId="34" w15:restartNumberingAfterBreak="0">
    <w:nsid w:val="38392468"/>
    <w:multiLevelType w:val="hybridMultilevel"/>
    <w:tmpl w:val="65A4D36A"/>
    <w:lvl w:ilvl="0" w:tplc="04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35" w15:restartNumberingAfterBreak="0">
    <w:nsid w:val="38F10222"/>
    <w:multiLevelType w:val="hybridMultilevel"/>
    <w:tmpl w:val="62FCD55E"/>
    <w:lvl w:ilvl="0" w:tplc="2F986552">
      <w:start w:val="2"/>
      <w:numFmt w:val="decimal"/>
      <w:lvlText w:val="%1."/>
      <w:lvlJc w:val="left"/>
      <w:pPr>
        <w:ind w:left="720" w:hanging="360"/>
      </w:pPr>
    </w:lvl>
    <w:lvl w:ilvl="1" w:tplc="9624532E">
      <w:start w:val="1"/>
      <w:numFmt w:val="lowerLetter"/>
      <w:lvlText w:val="%2."/>
      <w:lvlJc w:val="left"/>
      <w:pPr>
        <w:ind w:left="1440" w:hanging="360"/>
      </w:pPr>
    </w:lvl>
    <w:lvl w:ilvl="2" w:tplc="A44A5C5C">
      <w:start w:val="1"/>
      <w:numFmt w:val="lowerRoman"/>
      <w:lvlText w:val="%3."/>
      <w:lvlJc w:val="right"/>
      <w:pPr>
        <w:ind w:left="2160" w:hanging="180"/>
      </w:pPr>
    </w:lvl>
    <w:lvl w:ilvl="3" w:tplc="CE98309E">
      <w:start w:val="1"/>
      <w:numFmt w:val="decimal"/>
      <w:lvlText w:val="%4."/>
      <w:lvlJc w:val="left"/>
      <w:pPr>
        <w:ind w:left="2880" w:hanging="360"/>
      </w:pPr>
    </w:lvl>
    <w:lvl w:ilvl="4" w:tplc="7D1C3820">
      <w:start w:val="1"/>
      <w:numFmt w:val="lowerLetter"/>
      <w:lvlText w:val="%5."/>
      <w:lvlJc w:val="left"/>
      <w:pPr>
        <w:ind w:left="3600" w:hanging="360"/>
      </w:pPr>
    </w:lvl>
    <w:lvl w:ilvl="5" w:tplc="9508C768">
      <w:start w:val="1"/>
      <w:numFmt w:val="lowerRoman"/>
      <w:lvlText w:val="%6."/>
      <w:lvlJc w:val="right"/>
      <w:pPr>
        <w:ind w:left="4320" w:hanging="180"/>
      </w:pPr>
    </w:lvl>
    <w:lvl w:ilvl="6" w:tplc="69707CAA">
      <w:start w:val="1"/>
      <w:numFmt w:val="decimal"/>
      <w:lvlText w:val="%7."/>
      <w:lvlJc w:val="left"/>
      <w:pPr>
        <w:ind w:left="5040" w:hanging="360"/>
      </w:pPr>
    </w:lvl>
    <w:lvl w:ilvl="7" w:tplc="ED6A9748">
      <w:start w:val="1"/>
      <w:numFmt w:val="lowerLetter"/>
      <w:lvlText w:val="%8."/>
      <w:lvlJc w:val="left"/>
      <w:pPr>
        <w:ind w:left="5760" w:hanging="360"/>
      </w:pPr>
    </w:lvl>
    <w:lvl w:ilvl="8" w:tplc="11E86346">
      <w:start w:val="1"/>
      <w:numFmt w:val="lowerRoman"/>
      <w:lvlText w:val="%9."/>
      <w:lvlJc w:val="right"/>
      <w:pPr>
        <w:ind w:left="6480" w:hanging="180"/>
      </w:pPr>
    </w:lvl>
  </w:abstractNum>
  <w:abstractNum w:abstractNumId="36" w15:restartNumberingAfterBreak="0">
    <w:nsid w:val="3A0DA616"/>
    <w:multiLevelType w:val="hybridMultilevel"/>
    <w:tmpl w:val="60C02EA8"/>
    <w:lvl w:ilvl="0" w:tplc="55FAC14C">
      <w:start w:val="1"/>
      <w:numFmt w:val="decimal"/>
      <w:lvlText w:val="%1."/>
      <w:lvlJc w:val="left"/>
      <w:pPr>
        <w:ind w:left="720" w:hanging="360"/>
      </w:pPr>
    </w:lvl>
    <w:lvl w:ilvl="1" w:tplc="18F49280">
      <w:start w:val="1"/>
      <w:numFmt w:val="lowerLetter"/>
      <w:lvlText w:val="%2."/>
      <w:lvlJc w:val="left"/>
      <w:pPr>
        <w:ind w:left="1440" w:hanging="360"/>
      </w:pPr>
    </w:lvl>
    <w:lvl w:ilvl="2" w:tplc="DA2C4530">
      <w:start w:val="1"/>
      <w:numFmt w:val="lowerRoman"/>
      <w:lvlText w:val="%3."/>
      <w:lvlJc w:val="right"/>
      <w:pPr>
        <w:ind w:left="2160" w:hanging="180"/>
      </w:pPr>
    </w:lvl>
    <w:lvl w:ilvl="3" w:tplc="D4E2937E">
      <w:start w:val="1"/>
      <w:numFmt w:val="decimal"/>
      <w:lvlText w:val="%4."/>
      <w:lvlJc w:val="left"/>
      <w:pPr>
        <w:ind w:left="2880" w:hanging="360"/>
      </w:pPr>
    </w:lvl>
    <w:lvl w:ilvl="4" w:tplc="F7AC3170">
      <w:start w:val="1"/>
      <w:numFmt w:val="lowerLetter"/>
      <w:lvlText w:val="%5."/>
      <w:lvlJc w:val="left"/>
      <w:pPr>
        <w:ind w:left="3600" w:hanging="360"/>
      </w:pPr>
    </w:lvl>
    <w:lvl w:ilvl="5" w:tplc="E16EC770">
      <w:start w:val="1"/>
      <w:numFmt w:val="lowerRoman"/>
      <w:lvlText w:val="%6."/>
      <w:lvlJc w:val="right"/>
      <w:pPr>
        <w:ind w:left="4320" w:hanging="180"/>
      </w:pPr>
    </w:lvl>
    <w:lvl w:ilvl="6" w:tplc="9F88C21C">
      <w:start w:val="1"/>
      <w:numFmt w:val="decimal"/>
      <w:lvlText w:val="%7."/>
      <w:lvlJc w:val="left"/>
      <w:pPr>
        <w:ind w:left="5040" w:hanging="360"/>
      </w:pPr>
    </w:lvl>
    <w:lvl w:ilvl="7" w:tplc="54166644">
      <w:start w:val="1"/>
      <w:numFmt w:val="lowerLetter"/>
      <w:lvlText w:val="%8."/>
      <w:lvlJc w:val="left"/>
      <w:pPr>
        <w:ind w:left="5760" w:hanging="360"/>
      </w:pPr>
    </w:lvl>
    <w:lvl w:ilvl="8" w:tplc="B9D0049A">
      <w:start w:val="1"/>
      <w:numFmt w:val="lowerRoman"/>
      <w:lvlText w:val="%9."/>
      <w:lvlJc w:val="right"/>
      <w:pPr>
        <w:ind w:left="6480" w:hanging="180"/>
      </w:pPr>
    </w:lvl>
  </w:abstractNum>
  <w:abstractNum w:abstractNumId="37" w15:restartNumberingAfterBreak="0">
    <w:nsid w:val="3DA6B332"/>
    <w:multiLevelType w:val="hybridMultilevel"/>
    <w:tmpl w:val="86224F20"/>
    <w:lvl w:ilvl="0" w:tplc="07628F14">
      <w:start w:val="1"/>
      <w:numFmt w:val="decimal"/>
      <w:lvlText w:val="%1."/>
      <w:lvlJc w:val="left"/>
      <w:pPr>
        <w:ind w:left="720" w:hanging="360"/>
      </w:pPr>
    </w:lvl>
    <w:lvl w:ilvl="1" w:tplc="8084BE1E">
      <w:start w:val="1"/>
      <w:numFmt w:val="lowerLetter"/>
      <w:lvlText w:val="%2."/>
      <w:lvlJc w:val="left"/>
      <w:pPr>
        <w:ind w:left="1440" w:hanging="360"/>
      </w:pPr>
    </w:lvl>
    <w:lvl w:ilvl="2" w:tplc="F5CC4FBC">
      <w:start w:val="1"/>
      <w:numFmt w:val="lowerRoman"/>
      <w:lvlText w:val="%3."/>
      <w:lvlJc w:val="right"/>
      <w:pPr>
        <w:ind w:left="2160" w:hanging="180"/>
      </w:pPr>
    </w:lvl>
    <w:lvl w:ilvl="3" w:tplc="3B70CB48">
      <w:start w:val="1"/>
      <w:numFmt w:val="decimal"/>
      <w:lvlText w:val="%4."/>
      <w:lvlJc w:val="left"/>
      <w:pPr>
        <w:ind w:left="2880" w:hanging="360"/>
      </w:pPr>
    </w:lvl>
    <w:lvl w:ilvl="4" w:tplc="169837B6">
      <w:start w:val="1"/>
      <w:numFmt w:val="lowerLetter"/>
      <w:lvlText w:val="%5."/>
      <w:lvlJc w:val="left"/>
      <w:pPr>
        <w:ind w:left="3600" w:hanging="360"/>
      </w:pPr>
    </w:lvl>
    <w:lvl w:ilvl="5" w:tplc="A572AFE6">
      <w:start w:val="1"/>
      <w:numFmt w:val="lowerRoman"/>
      <w:lvlText w:val="%6."/>
      <w:lvlJc w:val="right"/>
      <w:pPr>
        <w:ind w:left="4320" w:hanging="180"/>
      </w:pPr>
    </w:lvl>
    <w:lvl w:ilvl="6" w:tplc="A49C656C">
      <w:start w:val="1"/>
      <w:numFmt w:val="decimal"/>
      <w:lvlText w:val="%7."/>
      <w:lvlJc w:val="left"/>
      <w:pPr>
        <w:ind w:left="5040" w:hanging="360"/>
      </w:pPr>
    </w:lvl>
    <w:lvl w:ilvl="7" w:tplc="48ECF96E">
      <w:start w:val="1"/>
      <w:numFmt w:val="lowerLetter"/>
      <w:lvlText w:val="%8."/>
      <w:lvlJc w:val="left"/>
      <w:pPr>
        <w:ind w:left="5760" w:hanging="360"/>
      </w:pPr>
    </w:lvl>
    <w:lvl w:ilvl="8" w:tplc="B964E9C4">
      <w:start w:val="1"/>
      <w:numFmt w:val="lowerRoman"/>
      <w:lvlText w:val="%9."/>
      <w:lvlJc w:val="right"/>
      <w:pPr>
        <w:ind w:left="6480" w:hanging="180"/>
      </w:pPr>
    </w:lvl>
  </w:abstractNum>
  <w:abstractNum w:abstractNumId="38" w15:restartNumberingAfterBreak="0">
    <w:nsid w:val="3F2F433F"/>
    <w:multiLevelType w:val="hybridMultilevel"/>
    <w:tmpl w:val="DF008454"/>
    <w:lvl w:ilvl="0" w:tplc="06B83E14">
      <w:start w:val="13"/>
      <w:numFmt w:val="decimal"/>
      <w:lvlText w:val="%1."/>
      <w:lvlJc w:val="left"/>
      <w:pPr>
        <w:ind w:left="720" w:hanging="360"/>
      </w:pPr>
    </w:lvl>
    <w:lvl w:ilvl="1" w:tplc="EDBC0E7E">
      <w:start w:val="1"/>
      <w:numFmt w:val="lowerLetter"/>
      <w:lvlText w:val="%2."/>
      <w:lvlJc w:val="left"/>
      <w:pPr>
        <w:ind w:left="1440" w:hanging="360"/>
      </w:pPr>
    </w:lvl>
    <w:lvl w:ilvl="2" w:tplc="58FE8968">
      <w:start w:val="1"/>
      <w:numFmt w:val="lowerRoman"/>
      <w:lvlText w:val="%3."/>
      <w:lvlJc w:val="right"/>
      <w:pPr>
        <w:ind w:left="2160" w:hanging="180"/>
      </w:pPr>
    </w:lvl>
    <w:lvl w:ilvl="3" w:tplc="C34495AC">
      <w:start w:val="1"/>
      <w:numFmt w:val="decimal"/>
      <w:lvlText w:val="%4."/>
      <w:lvlJc w:val="left"/>
      <w:pPr>
        <w:ind w:left="2880" w:hanging="360"/>
      </w:pPr>
    </w:lvl>
    <w:lvl w:ilvl="4" w:tplc="65E2F2A0">
      <w:start w:val="1"/>
      <w:numFmt w:val="lowerLetter"/>
      <w:lvlText w:val="%5."/>
      <w:lvlJc w:val="left"/>
      <w:pPr>
        <w:ind w:left="3600" w:hanging="360"/>
      </w:pPr>
    </w:lvl>
    <w:lvl w:ilvl="5" w:tplc="789C8922">
      <w:start w:val="1"/>
      <w:numFmt w:val="lowerRoman"/>
      <w:lvlText w:val="%6."/>
      <w:lvlJc w:val="right"/>
      <w:pPr>
        <w:ind w:left="4320" w:hanging="180"/>
      </w:pPr>
    </w:lvl>
    <w:lvl w:ilvl="6" w:tplc="4006A8DE">
      <w:start w:val="1"/>
      <w:numFmt w:val="decimal"/>
      <w:lvlText w:val="%7."/>
      <w:lvlJc w:val="left"/>
      <w:pPr>
        <w:ind w:left="5040" w:hanging="360"/>
      </w:pPr>
    </w:lvl>
    <w:lvl w:ilvl="7" w:tplc="CC86B51E">
      <w:start w:val="1"/>
      <w:numFmt w:val="lowerLetter"/>
      <w:lvlText w:val="%8."/>
      <w:lvlJc w:val="left"/>
      <w:pPr>
        <w:ind w:left="5760" w:hanging="360"/>
      </w:pPr>
    </w:lvl>
    <w:lvl w:ilvl="8" w:tplc="BB2E69D2">
      <w:start w:val="1"/>
      <w:numFmt w:val="lowerRoman"/>
      <w:lvlText w:val="%9."/>
      <w:lvlJc w:val="right"/>
      <w:pPr>
        <w:ind w:left="6480" w:hanging="180"/>
      </w:pPr>
    </w:lvl>
  </w:abstractNum>
  <w:abstractNum w:abstractNumId="39" w15:restartNumberingAfterBreak="0">
    <w:nsid w:val="3F9980E4"/>
    <w:multiLevelType w:val="hybridMultilevel"/>
    <w:tmpl w:val="2E6AFE16"/>
    <w:lvl w:ilvl="0" w:tplc="5C28C990">
      <w:start w:val="2"/>
      <w:numFmt w:val="decimal"/>
      <w:lvlText w:val="%1."/>
      <w:lvlJc w:val="left"/>
      <w:pPr>
        <w:ind w:left="720" w:hanging="360"/>
      </w:pPr>
    </w:lvl>
    <w:lvl w:ilvl="1" w:tplc="12DCD358">
      <w:start w:val="1"/>
      <w:numFmt w:val="lowerLetter"/>
      <w:lvlText w:val="%2."/>
      <w:lvlJc w:val="left"/>
      <w:pPr>
        <w:ind w:left="1440" w:hanging="360"/>
      </w:pPr>
    </w:lvl>
    <w:lvl w:ilvl="2" w:tplc="4EB611F0">
      <w:start w:val="1"/>
      <w:numFmt w:val="lowerRoman"/>
      <w:lvlText w:val="%3."/>
      <w:lvlJc w:val="right"/>
      <w:pPr>
        <w:ind w:left="2160" w:hanging="180"/>
      </w:pPr>
    </w:lvl>
    <w:lvl w:ilvl="3" w:tplc="80048CA4">
      <w:start w:val="1"/>
      <w:numFmt w:val="decimal"/>
      <w:lvlText w:val="%4."/>
      <w:lvlJc w:val="left"/>
      <w:pPr>
        <w:ind w:left="2880" w:hanging="360"/>
      </w:pPr>
    </w:lvl>
    <w:lvl w:ilvl="4" w:tplc="080C2B1A">
      <w:start w:val="1"/>
      <w:numFmt w:val="lowerLetter"/>
      <w:lvlText w:val="%5."/>
      <w:lvlJc w:val="left"/>
      <w:pPr>
        <w:ind w:left="3600" w:hanging="360"/>
      </w:pPr>
    </w:lvl>
    <w:lvl w:ilvl="5" w:tplc="F620B6F8">
      <w:start w:val="1"/>
      <w:numFmt w:val="lowerRoman"/>
      <w:lvlText w:val="%6."/>
      <w:lvlJc w:val="right"/>
      <w:pPr>
        <w:ind w:left="4320" w:hanging="180"/>
      </w:pPr>
    </w:lvl>
    <w:lvl w:ilvl="6" w:tplc="F7C844EA">
      <w:start w:val="1"/>
      <w:numFmt w:val="decimal"/>
      <w:lvlText w:val="%7."/>
      <w:lvlJc w:val="left"/>
      <w:pPr>
        <w:ind w:left="5040" w:hanging="360"/>
      </w:pPr>
    </w:lvl>
    <w:lvl w:ilvl="7" w:tplc="3FEEFF28">
      <w:start w:val="1"/>
      <w:numFmt w:val="lowerLetter"/>
      <w:lvlText w:val="%8."/>
      <w:lvlJc w:val="left"/>
      <w:pPr>
        <w:ind w:left="5760" w:hanging="360"/>
      </w:pPr>
    </w:lvl>
    <w:lvl w:ilvl="8" w:tplc="4922E9E0">
      <w:start w:val="1"/>
      <w:numFmt w:val="lowerRoman"/>
      <w:lvlText w:val="%9."/>
      <w:lvlJc w:val="right"/>
      <w:pPr>
        <w:ind w:left="6480" w:hanging="180"/>
      </w:pPr>
    </w:lvl>
  </w:abstractNum>
  <w:abstractNum w:abstractNumId="40" w15:restartNumberingAfterBreak="0">
    <w:nsid w:val="400AE879"/>
    <w:multiLevelType w:val="hybridMultilevel"/>
    <w:tmpl w:val="D27C6A30"/>
    <w:lvl w:ilvl="0" w:tplc="4BA0918A">
      <w:start w:val="7"/>
      <w:numFmt w:val="decimal"/>
      <w:lvlText w:val="%1."/>
      <w:lvlJc w:val="left"/>
      <w:pPr>
        <w:ind w:left="720" w:hanging="360"/>
      </w:pPr>
    </w:lvl>
    <w:lvl w:ilvl="1" w:tplc="E536EA4A">
      <w:start w:val="1"/>
      <w:numFmt w:val="lowerLetter"/>
      <w:lvlText w:val="%2."/>
      <w:lvlJc w:val="left"/>
      <w:pPr>
        <w:ind w:left="1440" w:hanging="360"/>
      </w:pPr>
    </w:lvl>
    <w:lvl w:ilvl="2" w:tplc="B61CD7E0">
      <w:start w:val="1"/>
      <w:numFmt w:val="lowerRoman"/>
      <w:lvlText w:val="%3."/>
      <w:lvlJc w:val="right"/>
      <w:pPr>
        <w:ind w:left="2160" w:hanging="180"/>
      </w:pPr>
    </w:lvl>
    <w:lvl w:ilvl="3" w:tplc="39E0AC78">
      <w:start w:val="1"/>
      <w:numFmt w:val="decimal"/>
      <w:lvlText w:val="%4."/>
      <w:lvlJc w:val="left"/>
      <w:pPr>
        <w:ind w:left="2880" w:hanging="360"/>
      </w:pPr>
    </w:lvl>
    <w:lvl w:ilvl="4" w:tplc="1CDEE5DC">
      <w:start w:val="1"/>
      <w:numFmt w:val="lowerLetter"/>
      <w:lvlText w:val="%5."/>
      <w:lvlJc w:val="left"/>
      <w:pPr>
        <w:ind w:left="3600" w:hanging="360"/>
      </w:pPr>
    </w:lvl>
    <w:lvl w:ilvl="5" w:tplc="CACA1E92">
      <w:start w:val="1"/>
      <w:numFmt w:val="lowerRoman"/>
      <w:lvlText w:val="%6."/>
      <w:lvlJc w:val="right"/>
      <w:pPr>
        <w:ind w:left="4320" w:hanging="180"/>
      </w:pPr>
    </w:lvl>
    <w:lvl w:ilvl="6" w:tplc="2E92DF14">
      <w:start w:val="1"/>
      <w:numFmt w:val="decimal"/>
      <w:lvlText w:val="%7."/>
      <w:lvlJc w:val="left"/>
      <w:pPr>
        <w:ind w:left="5040" w:hanging="360"/>
      </w:pPr>
    </w:lvl>
    <w:lvl w:ilvl="7" w:tplc="A8844F4C">
      <w:start w:val="1"/>
      <w:numFmt w:val="lowerLetter"/>
      <w:lvlText w:val="%8."/>
      <w:lvlJc w:val="left"/>
      <w:pPr>
        <w:ind w:left="5760" w:hanging="360"/>
      </w:pPr>
    </w:lvl>
    <w:lvl w:ilvl="8" w:tplc="80AE01E8">
      <w:start w:val="1"/>
      <w:numFmt w:val="lowerRoman"/>
      <w:lvlText w:val="%9."/>
      <w:lvlJc w:val="right"/>
      <w:pPr>
        <w:ind w:left="6480" w:hanging="180"/>
      </w:pPr>
    </w:lvl>
  </w:abstractNum>
  <w:abstractNum w:abstractNumId="41" w15:restartNumberingAfterBreak="0">
    <w:nsid w:val="42BB1DFA"/>
    <w:multiLevelType w:val="hybridMultilevel"/>
    <w:tmpl w:val="0F58040A"/>
    <w:lvl w:ilvl="0" w:tplc="4C9EDDC4">
      <w:start w:val="1"/>
      <w:numFmt w:val="bullet"/>
      <w:lvlText w:val=""/>
      <w:lvlJc w:val="left"/>
      <w:pPr>
        <w:ind w:left="720" w:hanging="360"/>
      </w:pPr>
      <w:rPr>
        <w:rFonts w:ascii="Symbol" w:hAnsi="Symbol" w:hint="default"/>
      </w:rPr>
    </w:lvl>
    <w:lvl w:ilvl="1" w:tplc="4B7C3170">
      <w:start w:val="1"/>
      <w:numFmt w:val="bullet"/>
      <w:lvlText w:val="o"/>
      <w:lvlJc w:val="left"/>
      <w:pPr>
        <w:ind w:left="1440" w:hanging="360"/>
      </w:pPr>
      <w:rPr>
        <w:rFonts w:ascii="Courier New" w:hAnsi="Courier New" w:hint="default"/>
      </w:rPr>
    </w:lvl>
    <w:lvl w:ilvl="2" w:tplc="0AA81208">
      <w:start w:val="1"/>
      <w:numFmt w:val="bullet"/>
      <w:lvlText w:val=""/>
      <w:lvlJc w:val="left"/>
      <w:pPr>
        <w:ind w:left="2160" w:hanging="360"/>
      </w:pPr>
      <w:rPr>
        <w:rFonts w:ascii="Wingdings" w:hAnsi="Wingdings" w:hint="default"/>
      </w:rPr>
    </w:lvl>
    <w:lvl w:ilvl="3" w:tplc="353ED526">
      <w:start w:val="1"/>
      <w:numFmt w:val="bullet"/>
      <w:lvlText w:val=""/>
      <w:lvlJc w:val="left"/>
      <w:pPr>
        <w:ind w:left="2880" w:hanging="360"/>
      </w:pPr>
      <w:rPr>
        <w:rFonts w:ascii="Symbol" w:hAnsi="Symbol" w:hint="default"/>
      </w:rPr>
    </w:lvl>
    <w:lvl w:ilvl="4" w:tplc="C09A62E0">
      <w:start w:val="1"/>
      <w:numFmt w:val="bullet"/>
      <w:lvlText w:val="o"/>
      <w:lvlJc w:val="left"/>
      <w:pPr>
        <w:ind w:left="3600" w:hanging="360"/>
      </w:pPr>
      <w:rPr>
        <w:rFonts w:ascii="Courier New" w:hAnsi="Courier New" w:hint="default"/>
      </w:rPr>
    </w:lvl>
    <w:lvl w:ilvl="5" w:tplc="9C305E5C">
      <w:start w:val="1"/>
      <w:numFmt w:val="bullet"/>
      <w:lvlText w:val=""/>
      <w:lvlJc w:val="left"/>
      <w:pPr>
        <w:ind w:left="4320" w:hanging="360"/>
      </w:pPr>
      <w:rPr>
        <w:rFonts w:ascii="Wingdings" w:hAnsi="Wingdings" w:hint="default"/>
      </w:rPr>
    </w:lvl>
    <w:lvl w:ilvl="6" w:tplc="6E647E14">
      <w:start w:val="1"/>
      <w:numFmt w:val="bullet"/>
      <w:lvlText w:val=""/>
      <w:lvlJc w:val="left"/>
      <w:pPr>
        <w:ind w:left="5040" w:hanging="360"/>
      </w:pPr>
      <w:rPr>
        <w:rFonts w:ascii="Symbol" w:hAnsi="Symbol" w:hint="default"/>
      </w:rPr>
    </w:lvl>
    <w:lvl w:ilvl="7" w:tplc="4476C970">
      <w:start w:val="1"/>
      <w:numFmt w:val="bullet"/>
      <w:lvlText w:val="o"/>
      <w:lvlJc w:val="left"/>
      <w:pPr>
        <w:ind w:left="5760" w:hanging="360"/>
      </w:pPr>
      <w:rPr>
        <w:rFonts w:ascii="Courier New" w:hAnsi="Courier New" w:hint="default"/>
      </w:rPr>
    </w:lvl>
    <w:lvl w:ilvl="8" w:tplc="75BC07D0">
      <w:start w:val="1"/>
      <w:numFmt w:val="bullet"/>
      <w:lvlText w:val=""/>
      <w:lvlJc w:val="left"/>
      <w:pPr>
        <w:ind w:left="6480" w:hanging="360"/>
      </w:pPr>
      <w:rPr>
        <w:rFonts w:ascii="Wingdings" w:hAnsi="Wingdings" w:hint="default"/>
      </w:rPr>
    </w:lvl>
  </w:abstractNum>
  <w:abstractNum w:abstractNumId="42" w15:restartNumberingAfterBreak="0">
    <w:nsid w:val="4301DA93"/>
    <w:multiLevelType w:val="hybridMultilevel"/>
    <w:tmpl w:val="E0D26046"/>
    <w:lvl w:ilvl="0" w:tplc="D2D0213E">
      <w:start w:val="3"/>
      <w:numFmt w:val="decimal"/>
      <w:lvlText w:val="%1."/>
      <w:lvlJc w:val="left"/>
      <w:pPr>
        <w:ind w:left="720" w:hanging="360"/>
      </w:pPr>
    </w:lvl>
    <w:lvl w:ilvl="1" w:tplc="9CC00C34">
      <w:start w:val="1"/>
      <w:numFmt w:val="lowerLetter"/>
      <w:lvlText w:val="%2."/>
      <w:lvlJc w:val="left"/>
      <w:pPr>
        <w:ind w:left="1440" w:hanging="360"/>
      </w:pPr>
    </w:lvl>
    <w:lvl w:ilvl="2" w:tplc="95C2CD60">
      <w:start w:val="1"/>
      <w:numFmt w:val="lowerRoman"/>
      <w:lvlText w:val="%3."/>
      <w:lvlJc w:val="right"/>
      <w:pPr>
        <w:ind w:left="2160" w:hanging="180"/>
      </w:pPr>
    </w:lvl>
    <w:lvl w:ilvl="3" w:tplc="9AFADBA8">
      <w:start w:val="1"/>
      <w:numFmt w:val="decimal"/>
      <w:lvlText w:val="%4."/>
      <w:lvlJc w:val="left"/>
      <w:pPr>
        <w:ind w:left="2880" w:hanging="360"/>
      </w:pPr>
    </w:lvl>
    <w:lvl w:ilvl="4" w:tplc="60CE4A22">
      <w:start w:val="1"/>
      <w:numFmt w:val="lowerLetter"/>
      <w:lvlText w:val="%5."/>
      <w:lvlJc w:val="left"/>
      <w:pPr>
        <w:ind w:left="3600" w:hanging="360"/>
      </w:pPr>
    </w:lvl>
    <w:lvl w:ilvl="5" w:tplc="901C039C">
      <w:start w:val="1"/>
      <w:numFmt w:val="lowerRoman"/>
      <w:lvlText w:val="%6."/>
      <w:lvlJc w:val="right"/>
      <w:pPr>
        <w:ind w:left="4320" w:hanging="180"/>
      </w:pPr>
    </w:lvl>
    <w:lvl w:ilvl="6" w:tplc="F724C49C">
      <w:start w:val="1"/>
      <w:numFmt w:val="decimal"/>
      <w:lvlText w:val="%7."/>
      <w:lvlJc w:val="left"/>
      <w:pPr>
        <w:ind w:left="5040" w:hanging="360"/>
      </w:pPr>
    </w:lvl>
    <w:lvl w:ilvl="7" w:tplc="256C0D8C">
      <w:start w:val="1"/>
      <w:numFmt w:val="lowerLetter"/>
      <w:lvlText w:val="%8."/>
      <w:lvlJc w:val="left"/>
      <w:pPr>
        <w:ind w:left="5760" w:hanging="360"/>
      </w:pPr>
    </w:lvl>
    <w:lvl w:ilvl="8" w:tplc="2ECA4AD8">
      <w:start w:val="1"/>
      <w:numFmt w:val="lowerRoman"/>
      <w:lvlText w:val="%9."/>
      <w:lvlJc w:val="right"/>
      <w:pPr>
        <w:ind w:left="6480" w:hanging="180"/>
      </w:pPr>
    </w:lvl>
  </w:abstractNum>
  <w:abstractNum w:abstractNumId="43" w15:restartNumberingAfterBreak="0">
    <w:nsid w:val="4373E52A"/>
    <w:multiLevelType w:val="hybridMultilevel"/>
    <w:tmpl w:val="682E3590"/>
    <w:lvl w:ilvl="0" w:tplc="60BEB1B6">
      <w:start w:val="1"/>
      <w:numFmt w:val="decimal"/>
      <w:lvlText w:val="%1."/>
      <w:lvlJc w:val="left"/>
      <w:pPr>
        <w:ind w:left="720" w:hanging="360"/>
      </w:pPr>
    </w:lvl>
    <w:lvl w:ilvl="1" w:tplc="46F238D2">
      <w:start w:val="1"/>
      <w:numFmt w:val="lowerLetter"/>
      <w:lvlText w:val="%2."/>
      <w:lvlJc w:val="left"/>
      <w:pPr>
        <w:ind w:left="1440" w:hanging="360"/>
      </w:pPr>
    </w:lvl>
    <w:lvl w:ilvl="2" w:tplc="17D802CC">
      <w:start w:val="1"/>
      <w:numFmt w:val="lowerRoman"/>
      <w:lvlText w:val="%3."/>
      <w:lvlJc w:val="right"/>
      <w:pPr>
        <w:ind w:left="2160" w:hanging="180"/>
      </w:pPr>
    </w:lvl>
    <w:lvl w:ilvl="3" w:tplc="C9B0EDEC">
      <w:start w:val="1"/>
      <w:numFmt w:val="decimal"/>
      <w:lvlText w:val="%4."/>
      <w:lvlJc w:val="left"/>
      <w:pPr>
        <w:ind w:left="2880" w:hanging="360"/>
      </w:pPr>
    </w:lvl>
    <w:lvl w:ilvl="4" w:tplc="F8F2FA6E">
      <w:start w:val="1"/>
      <w:numFmt w:val="lowerLetter"/>
      <w:lvlText w:val="%5."/>
      <w:lvlJc w:val="left"/>
      <w:pPr>
        <w:ind w:left="3600" w:hanging="360"/>
      </w:pPr>
    </w:lvl>
    <w:lvl w:ilvl="5" w:tplc="002E3902">
      <w:start w:val="1"/>
      <w:numFmt w:val="lowerRoman"/>
      <w:lvlText w:val="%6."/>
      <w:lvlJc w:val="right"/>
      <w:pPr>
        <w:ind w:left="4320" w:hanging="180"/>
      </w:pPr>
    </w:lvl>
    <w:lvl w:ilvl="6" w:tplc="8816508C">
      <w:start w:val="1"/>
      <w:numFmt w:val="decimal"/>
      <w:lvlText w:val="%7."/>
      <w:lvlJc w:val="left"/>
      <w:pPr>
        <w:ind w:left="5040" w:hanging="360"/>
      </w:pPr>
    </w:lvl>
    <w:lvl w:ilvl="7" w:tplc="5AC6D3AA">
      <w:start w:val="1"/>
      <w:numFmt w:val="lowerLetter"/>
      <w:lvlText w:val="%8."/>
      <w:lvlJc w:val="left"/>
      <w:pPr>
        <w:ind w:left="5760" w:hanging="360"/>
      </w:pPr>
    </w:lvl>
    <w:lvl w:ilvl="8" w:tplc="D2F8EA8E">
      <w:start w:val="1"/>
      <w:numFmt w:val="lowerRoman"/>
      <w:lvlText w:val="%9."/>
      <w:lvlJc w:val="right"/>
      <w:pPr>
        <w:ind w:left="6480" w:hanging="180"/>
      </w:pPr>
    </w:lvl>
  </w:abstractNum>
  <w:abstractNum w:abstractNumId="44" w15:restartNumberingAfterBreak="0">
    <w:nsid w:val="4C91E089"/>
    <w:multiLevelType w:val="hybridMultilevel"/>
    <w:tmpl w:val="7D5C9AC4"/>
    <w:lvl w:ilvl="0" w:tplc="CE74F55C">
      <w:start w:val="1"/>
      <w:numFmt w:val="bullet"/>
      <w:lvlText w:val=""/>
      <w:lvlJc w:val="left"/>
      <w:pPr>
        <w:ind w:left="720" w:hanging="360"/>
      </w:pPr>
      <w:rPr>
        <w:rFonts w:ascii="Symbol" w:hAnsi="Symbol" w:hint="default"/>
      </w:rPr>
    </w:lvl>
    <w:lvl w:ilvl="1" w:tplc="81B458A8">
      <w:start w:val="1"/>
      <w:numFmt w:val="bullet"/>
      <w:lvlText w:val="o"/>
      <w:lvlJc w:val="left"/>
      <w:pPr>
        <w:ind w:left="1440" w:hanging="360"/>
      </w:pPr>
      <w:rPr>
        <w:rFonts w:ascii="Courier New" w:hAnsi="Courier New" w:hint="default"/>
      </w:rPr>
    </w:lvl>
    <w:lvl w:ilvl="2" w:tplc="AD005F1A">
      <w:start w:val="1"/>
      <w:numFmt w:val="bullet"/>
      <w:lvlText w:val=""/>
      <w:lvlJc w:val="left"/>
      <w:pPr>
        <w:ind w:left="2160" w:hanging="360"/>
      </w:pPr>
      <w:rPr>
        <w:rFonts w:ascii="Wingdings" w:hAnsi="Wingdings" w:hint="default"/>
      </w:rPr>
    </w:lvl>
    <w:lvl w:ilvl="3" w:tplc="D6CCCBAA">
      <w:start w:val="1"/>
      <w:numFmt w:val="bullet"/>
      <w:lvlText w:val=""/>
      <w:lvlJc w:val="left"/>
      <w:pPr>
        <w:ind w:left="2880" w:hanging="360"/>
      </w:pPr>
      <w:rPr>
        <w:rFonts w:ascii="Symbol" w:hAnsi="Symbol" w:hint="default"/>
      </w:rPr>
    </w:lvl>
    <w:lvl w:ilvl="4" w:tplc="CF740BD2">
      <w:start w:val="1"/>
      <w:numFmt w:val="bullet"/>
      <w:lvlText w:val="o"/>
      <w:lvlJc w:val="left"/>
      <w:pPr>
        <w:ind w:left="3600" w:hanging="360"/>
      </w:pPr>
      <w:rPr>
        <w:rFonts w:ascii="Courier New" w:hAnsi="Courier New" w:hint="default"/>
      </w:rPr>
    </w:lvl>
    <w:lvl w:ilvl="5" w:tplc="F692E94E">
      <w:start w:val="1"/>
      <w:numFmt w:val="bullet"/>
      <w:lvlText w:val=""/>
      <w:lvlJc w:val="left"/>
      <w:pPr>
        <w:ind w:left="4320" w:hanging="360"/>
      </w:pPr>
      <w:rPr>
        <w:rFonts w:ascii="Wingdings" w:hAnsi="Wingdings" w:hint="default"/>
      </w:rPr>
    </w:lvl>
    <w:lvl w:ilvl="6" w:tplc="F31C3BC2">
      <w:start w:val="1"/>
      <w:numFmt w:val="bullet"/>
      <w:lvlText w:val=""/>
      <w:lvlJc w:val="left"/>
      <w:pPr>
        <w:ind w:left="5040" w:hanging="360"/>
      </w:pPr>
      <w:rPr>
        <w:rFonts w:ascii="Symbol" w:hAnsi="Symbol" w:hint="default"/>
      </w:rPr>
    </w:lvl>
    <w:lvl w:ilvl="7" w:tplc="03EA61CC">
      <w:start w:val="1"/>
      <w:numFmt w:val="bullet"/>
      <w:lvlText w:val="o"/>
      <w:lvlJc w:val="left"/>
      <w:pPr>
        <w:ind w:left="5760" w:hanging="360"/>
      </w:pPr>
      <w:rPr>
        <w:rFonts w:ascii="Courier New" w:hAnsi="Courier New" w:hint="default"/>
      </w:rPr>
    </w:lvl>
    <w:lvl w:ilvl="8" w:tplc="6B36680E">
      <w:start w:val="1"/>
      <w:numFmt w:val="bullet"/>
      <w:lvlText w:val=""/>
      <w:lvlJc w:val="left"/>
      <w:pPr>
        <w:ind w:left="6480" w:hanging="360"/>
      </w:pPr>
      <w:rPr>
        <w:rFonts w:ascii="Wingdings" w:hAnsi="Wingdings" w:hint="default"/>
      </w:rPr>
    </w:lvl>
  </w:abstractNum>
  <w:abstractNum w:abstractNumId="45" w15:restartNumberingAfterBreak="0">
    <w:nsid w:val="4FA3582C"/>
    <w:multiLevelType w:val="hybridMultilevel"/>
    <w:tmpl w:val="5D16AEA8"/>
    <w:lvl w:ilvl="0" w:tplc="01022814">
      <w:start w:val="8"/>
      <w:numFmt w:val="decimal"/>
      <w:lvlText w:val="%1."/>
      <w:lvlJc w:val="left"/>
      <w:pPr>
        <w:ind w:left="720" w:hanging="360"/>
      </w:pPr>
    </w:lvl>
    <w:lvl w:ilvl="1" w:tplc="E5EE6D48">
      <w:start w:val="1"/>
      <w:numFmt w:val="lowerLetter"/>
      <w:lvlText w:val="%2."/>
      <w:lvlJc w:val="left"/>
      <w:pPr>
        <w:ind w:left="1440" w:hanging="360"/>
      </w:pPr>
    </w:lvl>
    <w:lvl w:ilvl="2" w:tplc="00F645F0">
      <w:start w:val="1"/>
      <w:numFmt w:val="lowerRoman"/>
      <w:lvlText w:val="%3."/>
      <w:lvlJc w:val="right"/>
      <w:pPr>
        <w:ind w:left="2160" w:hanging="180"/>
      </w:pPr>
    </w:lvl>
    <w:lvl w:ilvl="3" w:tplc="80B2B468">
      <w:start w:val="1"/>
      <w:numFmt w:val="decimal"/>
      <w:lvlText w:val="%4."/>
      <w:lvlJc w:val="left"/>
      <w:pPr>
        <w:ind w:left="2880" w:hanging="360"/>
      </w:pPr>
    </w:lvl>
    <w:lvl w:ilvl="4" w:tplc="71EE59FC">
      <w:start w:val="1"/>
      <w:numFmt w:val="lowerLetter"/>
      <w:lvlText w:val="%5."/>
      <w:lvlJc w:val="left"/>
      <w:pPr>
        <w:ind w:left="3600" w:hanging="360"/>
      </w:pPr>
    </w:lvl>
    <w:lvl w:ilvl="5" w:tplc="9A2AC3FC">
      <w:start w:val="1"/>
      <w:numFmt w:val="lowerRoman"/>
      <w:lvlText w:val="%6."/>
      <w:lvlJc w:val="right"/>
      <w:pPr>
        <w:ind w:left="4320" w:hanging="180"/>
      </w:pPr>
    </w:lvl>
    <w:lvl w:ilvl="6" w:tplc="40242E44">
      <w:start w:val="1"/>
      <w:numFmt w:val="decimal"/>
      <w:lvlText w:val="%7."/>
      <w:lvlJc w:val="left"/>
      <w:pPr>
        <w:ind w:left="5040" w:hanging="360"/>
      </w:pPr>
    </w:lvl>
    <w:lvl w:ilvl="7" w:tplc="64E2B74E">
      <w:start w:val="1"/>
      <w:numFmt w:val="lowerLetter"/>
      <w:lvlText w:val="%8."/>
      <w:lvlJc w:val="left"/>
      <w:pPr>
        <w:ind w:left="5760" w:hanging="360"/>
      </w:pPr>
    </w:lvl>
    <w:lvl w:ilvl="8" w:tplc="CECCFA46">
      <w:start w:val="1"/>
      <w:numFmt w:val="lowerRoman"/>
      <w:lvlText w:val="%9."/>
      <w:lvlJc w:val="right"/>
      <w:pPr>
        <w:ind w:left="6480" w:hanging="180"/>
      </w:pPr>
    </w:lvl>
  </w:abstractNum>
  <w:abstractNum w:abstractNumId="46" w15:restartNumberingAfterBreak="0">
    <w:nsid w:val="512D7E9E"/>
    <w:multiLevelType w:val="hybridMultilevel"/>
    <w:tmpl w:val="146AAAEA"/>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7" w15:restartNumberingAfterBreak="0">
    <w:nsid w:val="5136C007"/>
    <w:multiLevelType w:val="hybridMultilevel"/>
    <w:tmpl w:val="35CA13F8"/>
    <w:lvl w:ilvl="0" w:tplc="7A800DEA">
      <w:start w:val="7"/>
      <w:numFmt w:val="decimal"/>
      <w:lvlText w:val="%1."/>
      <w:lvlJc w:val="left"/>
      <w:pPr>
        <w:ind w:left="720" w:hanging="360"/>
      </w:pPr>
    </w:lvl>
    <w:lvl w:ilvl="1" w:tplc="295651B6">
      <w:start w:val="1"/>
      <w:numFmt w:val="lowerLetter"/>
      <w:lvlText w:val="%2."/>
      <w:lvlJc w:val="left"/>
      <w:pPr>
        <w:ind w:left="1440" w:hanging="360"/>
      </w:pPr>
    </w:lvl>
    <w:lvl w:ilvl="2" w:tplc="2F0A07BA">
      <w:start w:val="1"/>
      <w:numFmt w:val="lowerRoman"/>
      <w:lvlText w:val="%3."/>
      <w:lvlJc w:val="right"/>
      <w:pPr>
        <w:ind w:left="2160" w:hanging="180"/>
      </w:pPr>
    </w:lvl>
    <w:lvl w:ilvl="3" w:tplc="EB829E90">
      <w:start w:val="1"/>
      <w:numFmt w:val="decimal"/>
      <w:lvlText w:val="%4."/>
      <w:lvlJc w:val="left"/>
      <w:pPr>
        <w:ind w:left="2880" w:hanging="360"/>
      </w:pPr>
    </w:lvl>
    <w:lvl w:ilvl="4" w:tplc="71EE3D98">
      <w:start w:val="1"/>
      <w:numFmt w:val="lowerLetter"/>
      <w:lvlText w:val="%5."/>
      <w:lvlJc w:val="left"/>
      <w:pPr>
        <w:ind w:left="3600" w:hanging="360"/>
      </w:pPr>
    </w:lvl>
    <w:lvl w:ilvl="5" w:tplc="7BEA2D10">
      <w:start w:val="1"/>
      <w:numFmt w:val="lowerRoman"/>
      <w:lvlText w:val="%6."/>
      <w:lvlJc w:val="right"/>
      <w:pPr>
        <w:ind w:left="4320" w:hanging="180"/>
      </w:pPr>
    </w:lvl>
    <w:lvl w:ilvl="6" w:tplc="24A07ECC">
      <w:start w:val="1"/>
      <w:numFmt w:val="decimal"/>
      <w:lvlText w:val="%7."/>
      <w:lvlJc w:val="left"/>
      <w:pPr>
        <w:ind w:left="5040" w:hanging="360"/>
      </w:pPr>
    </w:lvl>
    <w:lvl w:ilvl="7" w:tplc="BF721592">
      <w:start w:val="1"/>
      <w:numFmt w:val="lowerLetter"/>
      <w:lvlText w:val="%8."/>
      <w:lvlJc w:val="left"/>
      <w:pPr>
        <w:ind w:left="5760" w:hanging="360"/>
      </w:pPr>
    </w:lvl>
    <w:lvl w:ilvl="8" w:tplc="F7320606">
      <w:start w:val="1"/>
      <w:numFmt w:val="lowerRoman"/>
      <w:lvlText w:val="%9."/>
      <w:lvlJc w:val="right"/>
      <w:pPr>
        <w:ind w:left="6480" w:hanging="180"/>
      </w:pPr>
    </w:lvl>
  </w:abstractNum>
  <w:abstractNum w:abstractNumId="48" w15:restartNumberingAfterBreak="0">
    <w:nsid w:val="53FA5EE3"/>
    <w:multiLevelType w:val="hybridMultilevel"/>
    <w:tmpl w:val="86C6D380"/>
    <w:lvl w:ilvl="0" w:tplc="647C3F34">
      <w:start w:val="9"/>
      <w:numFmt w:val="decimal"/>
      <w:lvlText w:val="%1."/>
      <w:lvlJc w:val="left"/>
      <w:pPr>
        <w:ind w:left="720" w:hanging="360"/>
      </w:pPr>
    </w:lvl>
    <w:lvl w:ilvl="1" w:tplc="003A0B24">
      <w:start w:val="1"/>
      <w:numFmt w:val="lowerLetter"/>
      <w:lvlText w:val="%2."/>
      <w:lvlJc w:val="left"/>
      <w:pPr>
        <w:ind w:left="1440" w:hanging="360"/>
      </w:pPr>
    </w:lvl>
    <w:lvl w:ilvl="2" w:tplc="E1A4FB80">
      <w:start w:val="1"/>
      <w:numFmt w:val="lowerRoman"/>
      <w:lvlText w:val="%3."/>
      <w:lvlJc w:val="right"/>
      <w:pPr>
        <w:ind w:left="2160" w:hanging="180"/>
      </w:pPr>
    </w:lvl>
    <w:lvl w:ilvl="3" w:tplc="DF4E4E28">
      <w:start w:val="1"/>
      <w:numFmt w:val="decimal"/>
      <w:lvlText w:val="%4."/>
      <w:lvlJc w:val="left"/>
      <w:pPr>
        <w:ind w:left="2880" w:hanging="360"/>
      </w:pPr>
    </w:lvl>
    <w:lvl w:ilvl="4" w:tplc="D3B8DE36">
      <w:start w:val="1"/>
      <w:numFmt w:val="lowerLetter"/>
      <w:lvlText w:val="%5."/>
      <w:lvlJc w:val="left"/>
      <w:pPr>
        <w:ind w:left="3600" w:hanging="360"/>
      </w:pPr>
    </w:lvl>
    <w:lvl w:ilvl="5" w:tplc="3C4ED1AA">
      <w:start w:val="1"/>
      <w:numFmt w:val="lowerRoman"/>
      <w:lvlText w:val="%6."/>
      <w:lvlJc w:val="right"/>
      <w:pPr>
        <w:ind w:left="4320" w:hanging="180"/>
      </w:pPr>
    </w:lvl>
    <w:lvl w:ilvl="6" w:tplc="E4D41746">
      <w:start w:val="1"/>
      <w:numFmt w:val="decimal"/>
      <w:lvlText w:val="%7."/>
      <w:lvlJc w:val="left"/>
      <w:pPr>
        <w:ind w:left="5040" w:hanging="360"/>
      </w:pPr>
    </w:lvl>
    <w:lvl w:ilvl="7" w:tplc="3490F86C">
      <w:start w:val="1"/>
      <w:numFmt w:val="lowerLetter"/>
      <w:lvlText w:val="%8."/>
      <w:lvlJc w:val="left"/>
      <w:pPr>
        <w:ind w:left="5760" w:hanging="360"/>
      </w:pPr>
    </w:lvl>
    <w:lvl w:ilvl="8" w:tplc="07A24344">
      <w:start w:val="1"/>
      <w:numFmt w:val="lowerRoman"/>
      <w:lvlText w:val="%9."/>
      <w:lvlJc w:val="right"/>
      <w:pPr>
        <w:ind w:left="6480" w:hanging="180"/>
      </w:pPr>
    </w:lvl>
  </w:abstractNum>
  <w:abstractNum w:abstractNumId="49" w15:restartNumberingAfterBreak="0">
    <w:nsid w:val="545EE2A6"/>
    <w:multiLevelType w:val="hybridMultilevel"/>
    <w:tmpl w:val="E2F8BEB0"/>
    <w:lvl w:ilvl="0" w:tplc="F0E29320">
      <w:start w:val="7"/>
      <w:numFmt w:val="decimal"/>
      <w:lvlText w:val="%1."/>
      <w:lvlJc w:val="left"/>
      <w:pPr>
        <w:ind w:left="720" w:hanging="360"/>
      </w:pPr>
    </w:lvl>
    <w:lvl w:ilvl="1" w:tplc="DDF6D6F0">
      <w:start w:val="1"/>
      <w:numFmt w:val="lowerLetter"/>
      <w:lvlText w:val="%2."/>
      <w:lvlJc w:val="left"/>
      <w:pPr>
        <w:ind w:left="1440" w:hanging="360"/>
      </w:pPr>
    </w:lvl>
    <w:lvl w:ilvl="2" w:tplc="3D881B78">
      <w:start w:val="1"/>
      <w:numFmt w:val="lowerRoman"/>
      <w:lvlText w:val="%3."/>
      <w:lvlJc w:val="right"/>
      <w:pPr>
        <w:ind w:left="2160" w:hanging="180"/>
      </w:pPr>
    </w:lvl>
    <w:lvl w:ilvl="3" w:tplc="4E80E88E">
      <w:start w:val="1"/>
      <w:numFmt w:val="decimal"/>
      <w:lvlText w:val="%4."/>
      <w:lvlJc w:val="left"/>
      <w:pPr>
        <w:ind w:left="2880" w:hanging="360"/>
      </w:pPr>
    </w:lvl>
    <w:lvl w:ilvl="4" w:tplc="3A0A0FEC">
      <w:start w:val="1"/>
      <w:numFmt w:val="lowerLetter"/>
      <w:lvlText w:val="%5."/>
      <w:lvlJc w:val="left"/>
      <w:pPr>
        <w:ind w:left="3600" w:hanging="360"/>
      </w:pPr>
    </w:lvl>
    <w:lvl w:ilvl="5" w:tplc="3612A1C2">
      <w:start w:val="1"/>
      <w:numFmt w:val="lowerRoman"/>
      <w:lvlText w:val="%6."/>
      <w:lvlJc w:val="right"/>
      <w:pPr>
        <w:ind w:left="4320" w:hanging="180"/>
      </w:pPr>
    </w:lvl>
    <w:lvl w:ilvl="6" w:tplc="2640AF2C">
      <w:start w:val="1"/>
      <w:numFmt w:val="decimal"/>
      <w:lvlText w:val="%7."/>
      <w:lvlJc w:val="left"/>
      <w:pPr>
        <w:ind w:left="5040" w:hanging="360"/>
      </w:pPr>
    </w:lvl>
    <w:lvl w:ilvl="7" w:tplc="B39E565E">
      <w:start w:val="1"/>
      <w:numFmt w:val="lowerLetter"/>
      <w:lvlText w:val="%8."/>
      <w:lvlJc w:val="left"/>
      <w:pPr>
        <w:ind w:left="5760" w:hanging="360"/>
      </w:pPr>
    </w:lvl>
    <w:lvl w:ilvl="8" w:tplc="CF0A5BA8">
      <w:start w:val="1"/>
      <w:numFmt w:val="lowerRoman"/>
      <w:lvlText w:val="%9."/>
      <w:lvlJc w:val="right"/>
      <w:pPr>
        <w:ind w:left="6480" w:hanging="180"/>
      </w:pPr>
    </w:lvl>
  </w:abstractNum>
  <w:abstractNum w:abstractNumId="50" w15:restartNumberingAfterBreak="0">
    <w:nsid w:val="54B6020E"/>
    <w:multiLevelType w:val="hybridMultilevel"/>
    <w:tmpl w:val="0D746FA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B4C4D23"/>
    <w:multiLevelType w:val="hybridMultilevel"/>
    <w:tmpl w:val="F5FECBF2"/>
    <w:lvl w:ilvl="0" w:tplc="04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2" w15:restartNumberingAfterBreak="0">
    <w:nsid w:val="5B814304"/>
    <w:multiLevelType w:val="hybridMultilevel"/>
    <w:tmpl w:val="7EE20C6A"/>
    <w:lvl w:ilvl="0" w:tplc="B86CB942">
      <w:start w:val="1"/>
      <w:numFmt w:val="decimal"/>
      <w:lvlText w:val="%1."/>
      <w:lvlJc w:val="left"/>
      <w:pPr>
        <w:ind w:left="720" w:hanging="360"/>
      </w:pPr>
    </w:lvl>
    <w:lvl w:ilvl="1" w:tplc="B3A2C628">
      <w:start w:val="1"/>
      <w:numFmt w:val="lowerLetter"/>
      <w:lvlText w:val="%2."/>
      <w:lvlJc w:val="left"/>
      <w:pPr>
        <w:ind w:left="1440" w:hanging="360"/>
      </w:pPr>
    </w:lvl>
    <w:lvl w:ilvl="2" w:tplc="A606E2EE">
      <w:start w:val="1"/>
      <w:numFmt w:val="lowerRoman"/>
      <w:lvlText w:val="%3."/>
      <w:lvlJc w:val="right"/>
      <w:pPr>
        <w:ind w:left="2160" w:hanging="180"/>
      </w:pPr>
    </w:lvl>
    <w:lvl w:ilvl="3" w:tplc="7FA0926C">
      <w:start w:val="1"/>
      <w:numFmt w:val="decimal"/>
      <w:lvlText w:val="%4."/>
      <w:lvlJc w:val="left"/>
      <w:pPr>
        <w:ind w:left="2880" w:hanging="360"/>
      </w:pPr>
    </w:lvl>
    <w:lvl w:ilvl="4" w:tplc="DBCEF810">
      <w:start w:val="1"/>
      <w:numFmt w:val="lowerLetter"/>
      <w:lvlText w:val="%5."/>
      <w:lvlJc w:val="left"/>
      <w:pPr>
        <w:ind w:left="3600" w:hanging="360"/>
      </w:pPr>
    </w:lvl>
    <w:lvl w:ilvl="5" w:tplc="0A548D6C">
      <w:start w:val="1"/>
      <w:numFmt w:val="lowerRoman"/>
      <w:lvlText w:val="%6."/>
      <w:lvlJc w:val="right"/>
      <w:pPr>
        <w:ind w:left="4320" w:hanging="180"/>
      </w:pPr>
    </w:lvl>
    <w:lvl w:ilvl="6" w:tplc="0C7EB01C">
      <w:start w:val="1"/>
      <w:numFmt w:val="decimal"/>
      <w:lvlText w:val="%7."/>
      <w:lvlJc w:val="left"/>
      <w:pPr>
        <w:ind w:left="5040" w:hanging="360"/>
      </w:pPr>
    </w:lvl>
    <w:lvl w:ilvl="7" w:tplc="D2EC4B88">
      <w:start w:val="1"/>
      <w:numFmt w:val="lowerLetter"/>
      <w:lvlText w:val="%8."/>
      <w:lvlJc w:val="left"/>
      <w:pPr>
        <w:ind w:left="5760" w:hanging="360"/>
      </w:pPr>
    </w:lvl>
    <w:lvl w:ilvl="8" w:tplc="F2DEB35A">
      <w:start w:val="1"/>
      <w:numFmt w:val="lowerRoman"/>
      <w:lvlText w:val="%9."/>
      <w:lvlJc w:val="right"/>
      <w:pPr>
        <w:ind w:left="6480" w:hanging="180"/>
      </w:pPr>
    </w:lvl>
  </w:abstractNum>
  <w:abstractNum w:abstractNumId="53" w15:restartNumberingAfterBreak="0">
    <w:nsid w:val="5C234CA2"/>
    <w:multiLevelType w:val="hybridMultilevel"/>
    <w:tmpl w:val="77B249CC"/>
    <w:lvl w:ilvl="0" w:tplc="965E3450">
      <w:start w:val="3"/>
      <w:numFmt w:val="decimal"/>
      <w:lvlText w:val="%1."/>
      <w:lvlJc w:val="left"/>
      <w:pPr>
        <w:ind w:left="720" w:hanging="360"/>
      </w:pPr>
    </w:lvl>
    <w:lvl w:ilvl="1" w:tplc="2ADCB78C">
      <w:start w:val="1"/>
      <w:numFmt w:val="lowerLetter"/>
      <w:lvlText w:val="%2."/>
      <w:lvlJc w:val="left"/>
      <w:pPr>
        <w:ind w:left="1440" w:hanging="360"/>
      </w:pPr>
    </w:lvl>
    <w:lvl w:ilvl="2" w:tplc="E7008E3C">
      <w:start w:val="1"/>
      <w:numFmt w:val="lowerRoman"/>
      <w:lvlText w:val="%3."/>
      <w:lvlJc w:val="right"/>
      <w:pPr>
        <w:ind w:left="2160" w:hanging="180"/>
      </w:pPr>
    </w:lvl>
    <w:lvl w:ilvl="3" w:tplc="F4F2980E">
      <w:start w:val="1"/>
      <w:numFmt w:val="decimal"/>
      <w:lvlText w:val="%4."/>
      <w:lvlJc w:val="left"/>
      <w:pPr>
        <w:ind w:left="2880" w:hanging="360"/>
      </w:pPr>
    </w:lvl>
    <w:lvl w:ilvl="4" w:tplc="DE20F532">
      <w:start w:val="1"/>
      <w:numFmt w:val="lowerLetter"/>
      <w:lvlText w:val="%5."/>
      <w:lvlJc w:val="left"/>
      <w:pPr>
        <w:ind w:left="3600" w:hanging="360"/>
      </w:pPr>
    </w:lvl>
    <w:lvl w:ilvl="5" w:tplc="018A6BA8">
      <w:start w:val="1"/>
      <w:numFmt w:val="lowerRoman"/>
      <w:lvlText w:val="%6."/>
      <w:lvlJc w:val="right"/>
      <w:pPr>
        <w:ind w:left="4320" w:hanging="180"/>
      </w:pPr>
    </w:lvl>
    <w:lvl w:ilvl="6" w:tplc="A34AE59C">
      <w:start w:val="1"/>
      <w:numFmt w:val="decimal"/>
      <w:lvlText w:val="%7."/>
      <w:lvlJc w:val="left"/>
      <w:pPr>
        <w:ind w:left="5040" w:hanging="360"/>
      </w:pPr>
    </w:lvl>
    <w:lvl w:ilvl="7" w:tplc="4330DF12">
      <w:start w:val="1"/>
      <w:numFmt w:val="lowerLetter"/>
      <w:lvlText w:val="%8."/>
      <w:lvlJc w:val="left"/>
      <w:pPr>
        <w:ind w:left="5760" w:hanging="360"/>
      </w:pPr>
    </w:lvl>
    <w:lvl w:ilvl="8" w:tplc="3EBE7DEA">
      <w:start w:val="1"/>
      <w:numFmt w:val="lowerRoman"/>
      <w:lvlText w:val="%9."/>
      <w:lvlJc w:val="right"/>
      <w:pPr>
        <w:ind w:left="6480" w:hanging="180"/>
      </w:pPr>
    </w:lvl>
  </w:abstractNum>
  <w:abstractNum w:abstractNumId="54" w15:restartNumberingAfterBreak="0">
    <w:nsid w:val="60892E3A"/>
    <w:multiLevelType w:val="hybridMultilevel"/>
    <w:tmpl w:val="69AA1D7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5" w15:restartNumberingAfterBreak="0">
    <w:nsid w:val="6113BBC8"/>
    <w:multiLevelType w:val="hybridMultilevel"/>
    <w:tmpl w:val="1A8CB688"/>
    <w:lvl w:ilvl="0" w:tplc="FDF0889C">
      <w:start w:val="15"/>
      <w:numFmt w:val="decimal"/>
      <w:lvlText w:val="%1."/>
      <w:lvlJc w:val="left"/>
      <w:pPr>
        <w:ind w:left="720" w:hanging="360"/>
      </w:pPr>
    </w:lvl>
    <w:lvl w:ilvl="1" w:tplc="2BEC7E38">
      <w:start w:val="1"/>
      <w:numFmt w:val="lowerLetter"/>
      <w:lvlText w:val="%2."/>
      <w:lvlJc w:val="left"/>
      <w:pPr>
        <w:ind w:left="1440" w:hanging="360"/>
      </w:pPr>
    </w:lvl>
    <w:lvl w:ilvl="2" w:tplc="CB147790">
      <w:start w:val="1"/>
      <w:numFmt w:val="lowerRoman"/>
      <w:lvlText w:val="%3."/>
      <w:lvlJc w:val="right"/>
      <w:pPr>
        <w:ind w:left="2160" w:hanging="180"/>
      </w:pPr>
    </w:lvl>
    <w:lvl w:ilvl="3" w:tplc="694046F0">
      <w:start w:val="1"/>
      <w:numFmt w:val="decimal"/>
      <w:lvlText w:val="%4."/>
      <w:lvlJc w:val="left"/>
      <w:pPr>
        <w:ind w:left="2880" w:hanging="360"/>
      </w:pPr>
    </w:lvl>
    <w:lvl w:ilvl="4" w:tplc="D234A34E">
      <w:start w:val="1"/>
      <w:numFmt w:val="lowerLetter"/>
      <w:lvlText w:val="%5."/>
      <w:lvlJc w:val="left"/>
      <w:pPr>
        <w:ind w:left="3600" w:hanging="360"/>
      </w:pPr>
    </w:lvl>
    <w:lvl w:ilvl="5" w:tplc="5F08546E">
      <w:start w:val="1"/>
      <w:numFmt w:val="lowerRoman"/>
      <w:lvlText w:val="%6."/>
      <w:lvlJc w:val="right"/>
      <w:pPr>
        <w:ind w:left="4320" w:hanging="180"/>
      </w:pPr>
    </w:lvl>
    <w:lvl w:ilvl="6" w:tplc="73FACF54">
      <w:start w:val="1"/>
      <w:numFmt w:val="decimal"/>
      <w:lvlText w:val="%7."/>
      <w:lvlJc w:val="left"/>
      <w:pPr>
        <w:ind w:left="5040" w:hanging="360"/>
      </w:pPr>
    </w:lvl>
    <w:lvl w:ilvl="7" w:tplc="893898C4">
      <w:start w:val="1"/>
      <w:numFmt w:val="lowerLetter"/>
      <w:lvlText w:val="%8."/>
      <w:lvlJc w:val="left"/>
      <w:pPr>
        <w:ind w:left="5760" w:hanging="360"/>
      </w:pPr>
    </w:lvl>
    <w:lvl w:ilvl="8" w:tplc="0FE2B630">
      <w:start w:val="1"/>
      <w:numFmt w:val="lowerRoman"/>
      <w:lvlText w:val="%9."/>
      <w:lvlJc w:val="right"/>
      <w:pPr>
        <w:ind w:left="6480" w:hanging="180"/>
      </w:pPr>
    </w:lvl>
  </w:abstractNum>
  <w:abstractNum w:abstractNumId="56" w15:restartNumberingAfterBreak="0">
    <w:nsid w:val="633FAE2F"/>
    <w:multiLevelType w:val="hybridMultilevel"/>
    <w:tmpl w:val="A0042500"/>
    <w:lvl w:ilvl="0" w:tplc="D7928790">
      <w:start w:val="1"/>
      <w:numFmt w:val="upperLetter"/>
      <w:lvlText w:val="%1."/>
      <w:lvlJc w:val="left"/>
      <w:pPr>
        <w:ind w:left="720" w:hanging="360"/>
      </w:pPr>
    </w:lvl>
    <w:lvl w:ilvl="1" w:tplc="17DE1F68">
      <w:start w:val="1"/>
      <w:numFmt w:val="lowerLetter"/>
      <w:lvlText w:val="%2."/>
      <w:lvlJc w:val="left"/>
      <w:pPr>
        <w:ind w:left="1440" w:hanging="360"/>
      </w:pPr>
    </w:lvl>
    <w:lvl w:ilvl="2" w:tplc="3FF618FC">
      <w:start w:val="1"/>
      <w:numFmt w:val="lowerRoman"/>
      <w:lvlText w:val="%3."/>
      <w:lvlJc w:val="right"/>
      <w:pPr>
        <w:ind w:left="2160" w:hanging="180"/>
      </w:pPr>
    </w:lvl>
    <w:lvl w:ilvl="3" w:tplc="F5729A68">
      <w:start w:val="1"/>
      <w:numFmt w:val="decimal"/>
      <w:lvlText w:val="%4."/>
      <w:lvlJc w:val="left"/>
      <w:pPr>
        <w:ind w:left="2880" w:hanging="360"/>
      </w:pPr>
    </w:lvl>
    <w:lvl w:ilvl="4" w:tplc="17E4E560">
      <w:start w:val="1"/>
      <w:numFmt w:val="lowerLetter"/>
      <w:lvlText w:val="%5."/>
      <w:lvlJc w:val="left"/>
      <w:pPr>
        <w:ind w:left="3600" w:hanging="360"/>
      </w:pPr>
    </w:lvl>
    <w:lvl w:ilvl="5" w:tplc="3C2A619C">
      <w:start w:val="1"/>
      <w:numFmt w:val="lowerRoman"/>
      <w:lvlText w:val="%6."/>
      <w:lvlJc w:val="right"/>
      <w:pPr>
        <w:ind w:left="4320" w:hanging="180"/>
      </w:pPr>
    </w:lvl>
    <w:lvl w:ilvl="6" w:tplc="0E14868A">
      <w:start w:val="1"/>
      <w:numFmt w:val="decimal"/>
      <w:lvlText w:val="%7."/>
      <w:lvlJc w:val="left"/>
      <w:pPr>
        <w:ind w:left="5040" w:hanging="360"/>
      </w:pPr>
    </w:lvl>
    <w:lvl w:ilvl="7" w:tplc="E31067C2">
      <w:start w:val="1"/>
      <w:numFmt w:val="lowerLetter"/>
      <w:lvlText w:val="%8."/>
      <w:lvlJc w:val="left"/>
      <w:pPr>
        <w:ind w:left="5760" w:hanging="360"/>
      </w:pPr>
    </w:lvl>
    <w:lvl w:ilvl="8" w:tplc="0E3A4B06">
      <w:start w:val="1"/>
      <w:numFmt w:val="lowerRoman"/>
      <w:lvlText w:val="%9."/>
      <w:lvlJc w:val="right"/>
      <w:pPr>
        <w:ind w:left="6480" w:hanging="180"/>
      </w:pPr>
    </w:lvl>
  </w:abstractNum>
  <w:abstractNum w:abstractNumId="57" w15:restartNumberingAfterBreak="0">
    <w:nsid w:val="63EF0784"/>
    <w:multiLevelType w:val="hybridMultilevel"/>
    <w:tmpl w:val="EB0246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8" w15:restartNumberingAfterBreak="0">
    <w:nsid w:val="64E605B2"/>
    <w:multiLevelType w:val="hybridMultilevel"/>
    <w:tmpl w:val="E9B677E8"/>
    <w:lvl w:ilvl="0" w:tplc="59B84654">
      <w:start w:val="10"/>
      <w:numFmt w:val="decimal"/>
      <w:lvlText w:val="%1."/>
      <w:lvlJc w:val="left"/>
      <w:pPr>
        <w:ind w:left="720" w:hanging="360"/>
      </w:pPr>
    </w:lvl>
    <w:lvl w:ilvl="1" w:tplc="68A87A54">
      <w:start w:val="1"/>
      <w:numFmt w:val="lowerLetter"/>
      <w:lvlText w:val="%2."/>
      <w:lvlJc w:val="left"/>
      <w:pPr>
        <w:ind w:left="1440" w:hanging="360"/>
      </w:pPr>
    </w:lvl>
    <w:lvl w:ilvl="2" w:tplc="5B4A9254">
      <w:start w:val="1"/>
      <w:numFmt w:val="lowerRoman"/>
      <w:lvlText w:val="%3."/>
      <w:lvlJc w:val="right"/>
      <w:pPr>
        <w:ind w:left="2160" w:hanging="180"/>
      </w:pPr>
    </w:lvl>
    <w:lvl w:ilvl="3" w:tplc="3B2A396E">
      <w:start w:val="1"/>
      <w:numFmt w:val="decimal"/>
      <w:lvlText w:val="%4."/>
      <w:lvlJc w:val="left"/>
      <w:pPr>
        <w:ind w:left="2880" w:hanging="360"/>
      </w:pPr>
    </w:lvl>
    <w:lvl w:ilvl="4" w:tplc="C0002FDC">
      <w:start w:val="1"/>
      <w:numFmt w:val="lowerLetter"/>
      <w:lvlText w:val="%5."/>
      <w:lvlJc w:val="left"/>
      <w:pPr>
        <w:ind w:left="3600" w:hanging="360"/>
      </w:pPr>
    </w:lvl>
    <w:lvl w:ilvl="5" w:tplc="9418BFC0">
      <w:start w:val="1"/>
      <w:numFmt w:val="lowerRoman"/>
      <w:lvlText w:val="%6."/>
      <w:lvlJc w:val="right"/>
      <w:pPr>
        <w:ind w:left="4320" w:hanging="180"/>
      </w:pPr>
    </w:lvl>
    <w:lvl w:ilvl="6" w:tplc="C5F25566">
      <w:start w:val="1"/>
      <w:numFmt w:val="decimal"/>
      <w:lvlText w:val="%7."/>
      <w:lvlJc w:val="left"/>
      <w:pPr>
        <w:ind w:left="5040" w:hanging="360"/>
      </w:pPr>
    </w:lvl>
    <w:lvl w:ilvl="7" w:tplc="964423A6">
      <w:start w:val="1"/>
      <w:numFmt w:val="lowerLetter"/>
      <w:lvlText w:val="%8."/>
      <w:lvlJc w:val="left"/>
      <w:pPr>
        <w:ind w:left="5760" w:hanging="360"/>
      </w:pPr>
    </w:lvl>
    <w:lvl w:ilvl="8" w:tplc="0388F0C6">
      <w:start w:val="1"/>
      <w:numFmt w:val="lowerRoman"/>
      <w:lvlText w:val="%9."/>
      <w:lvlJc w:val="right"/>
      <w:pPr>
        <w:ind w:left="6480" w:hanging="180"/>
      </w:pPr>
    </w:lvl>
  </w:abstractNum>
  <w:abstractNum w:abstractNumId="59" w15:restartNumberingAfterBreak="0">
    <w:nsid w:val="65485373"/>
    <w:multiLevelType w:val="hybridMultilevel"/>
    <w:tmpl w:val="52864EA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0" w15:restartNumberingAfterBreak="0">
    <w:nsid w:val="67355F18"/>
    <w:multiLevelType w:val="hybridMultilevel"/>
    <w:tmpl w:val="D3FAA798"/>
    <w:lvl w:ilvl="0" w:tplc="0409000F">
      <w:start w:val="1"/>
      <w:numFmt w:val="decimal"/>
      <w:lvlText w:val="%1."/>
      <w:lvlJc w:val="left"/>
      <w:pPr>
        <w:ind w:left="720" w:hanging="360"/>
      </w:pPr>
      <w:rPr>
        <w:rFonts w:hint="default"/>
      </w:rPr>
    </w:lvl>
    <w:lvl w:ilvl="1" w:tplc="99168368">
      <w:start w:val="1"/>
      <w:numFmt w:val="bullet"/>
      <w:lvlText w:val="o"/>
      <w:lvlJc w:val="left"/>
      <w:pPr>
        <w:ind w:left="1440" w:hanging="360"/>
      </w:pPr>
      <w:rPr>
        <w:rFonts w:ascii="Courier New" w:hAnsi="Courier New" w:hint="default"/>
      </w:rPr>
    </w:lvl>
    <w:lvl w:ilvl="2" w:tplc="C08E7B90">
      <w:start w:val="1"/>
      <w:numFmt w:val="bullet"/>
      <w:lvlText w:val=""/>
      <w:lvlJc w:val="left"/>
      <w:pPr>
        <w:ind w:left="2160" w:hanging="360"/>
      </w:pPr>
      <w:rPr>
        <w:rFonts w:ascii="Wingdings" w:hAnsi="Wingdings" w:hint="default"/>
      </w:rPr>
    </w:lvl>
    <w:lvl w:ilvl="3" w:tplc="AC34BD3A">
      <w:start w:val="1"/>
      <w:numFmt w:val="bullet"/>
      <w:lvlText w:val=""/>
      <w:lvlJc w:val="left"/>
      <w:pPr>
        <w:ind w:left="2880" w:hanging="360"/>
      </w:pPr>
      <w:rPr>
        <w:rFonts w:ascii="Symbol" w:hAnsi="Symbol" w:hint="default"/>
      </w:rPr>
    </w:lvl>
    <w:lvl w:ilvl="4" w:tplc="F7865E56">
      <w:start w:val="1"/>
      <w:numFmt w:val="bullet"/>
      <w:lvlText w:val="o"/>
      <w:lvlJc w:val="left"/>
      <w:pPr>
        <w:ind w:left="3600" w:hanging="360"/>
      </w:pPr>
      <w:rPr>
        <w:rFonts w:ascii="Courier New" w:hAnsi="Courier New" w:hint="default"/>
      </w:rPr>
    </w:lvl>
    <w:lvl w:ilvl="5" w:tplc="902C888E">
      <w:start w:val="1"/>
      <w:numFmt w:val="bullet"/>
      <w:lvlText w:val=""/>
      <w:lvlJc w:val="left"/>
      <w:pPr>
        <w:ind w:left="4320" w:hanging="360"/>
      </w:pPr>
      <w:rPr>
        <w:rFonts w:ascii="Wingdings" w:hAnsi="Wingdings" w:hint="default"/>
      </w:rPr>
    </w:lvl>
    <w:lvl w:ilvl="6" w:tplc="4AF85CAE">
      <w:start w:val="1"/>
      <w:numFmt w:val="bullet"/>
      <w:lvlText w:val=""/>
      <w:lvlJc w:val="left"/>
      <w:pPr>
        <w:ind w:left="5040" w:hanging="360"/>
      </w:pPr>
      <w:rPr>
        <w:rFonts w:ascii="Symbol" w:hAnsi="Symbol" w:hint="default"/>
      </w:rPr>
    </w:lvl>
    <w:lvl w:ilvl="7" w:tplc="126C3D84">
      <w:start w:val="1"/>
      <w:numFmt w:val="bullet"/>
      <w:lvlText w:val="o"/>
      <w:lvlJc w:val="left"/>
      <w:pPr>
        <w:ind w:left="5760" w:hanging="360"/>
      </w:pPr>
      <w:rPr>
        <w:rFonts w:ascii="Courier New" w:hAnsi="Courier New" w:hint="default"/>
      </w:rPr>
    </w:lvl>
    <w:lvl w:ilvl="8" w:tplc="827E9696">
      <w:start w:val="1"/>
      <w:numFmt w:val="bullet"/>
      <w:lvlText w:val=""/>
      <w:lvlJc w:val="left"/>
      <w:pPr>
        <w:ind w:left="6480" w:hanging="360"/>
      </w:pPr>
      <w:rPr>
        <w:rFonts w:ascii="Wingdings" w:hAnsi="Wingdings" w:hint="default"/>
      </w:rPr>
    </w:lvl>
  </w:abstractNum>
  <w:abstractNum w:abstractNumId="61" w15:restartNumberingAfterBreak="0">
    <w:nsid w:val="67418147"/>
    <w:multiLevelType w:val="hybridMultilevel"/>
    <w:tmpl w:val="8494ACFA"/>
    <w:lvl w:ilvl="0" w:tplc="6C628970">
      <w:start w:val="13"/>
      <w:numFmt w:val="decimal"/>
      <w:lvlText w:val="%1."/>
      <w:lvlJc w:val="left"/>
      <w:pPr>
        <w:ind w:left="720" w:hanging="360"/>
      </w:pPr>
    </w:lvl>
    <w:lvl w:ilvl="1" w:tplc="1EAC2028">
      <w:start w:val="1"/>
      <w:numFmt w:val="lowerLetter"/>
      <w:lvlText w:val="%2."/>
      <w:lvlJc w:val="left"/>
      <w:pPr>
        <w:ind w:left="1440" w:hanging="360"/>
      </w:pPr>
    </w:lvl>
    <w:lvl w:ilvl="2" w:tplc="EF6C93B4">
      <w:start w:val="1"/>
      <w:numFmt w:val="lowerRoman"/>
      <w:lvlText w:val="%3."/>
      <w:lvlJc w:val="right"/>
      <w:pPr>
        <w:ind w:left="2160" w:hanging="180"/>
      </w:pPr>
    </w:lvl>
    <w:lvl w:ilvl="3" w:tplc="09242E56">
      <w:start w:val="1"/>
      <w:numFmt w:val="decimal"/>
      <w:lvlText w:val="%4."/>
      <w:lvlJc w:val="left"/>
      <w:pPr>
        <w:ind w:left="2880" w:hanging="360"/>
      </w:pPr>
    </w:lvl>
    <w:lvl w:ilvl="4" w:tplc="12583314">
      <w:start w:val="1"/>
      <w:numFmt w:val="lowerLetter"/>
      <w:lvlText w:val="%5."/>
      <w:lvlJc w:val="left"/>
      <w:pPr>
        <w:ind w:left="3600" w:hanging="360"/>
      </w:pPr>
    </w:lvl>
    <w:lvl w:ilvl="5" w:tplc="F390A1F8">
      <w:start w:val="1"/>
      <w:numFmt w:val="lowerRoman"/>
      <w:lvlText w:val="%6."/>
      <w:lvlJc w:val="right"/>
      <w:pPr>
        <w:ind w:left="4320" w:hanging="180"/>
      </w:pPr>
    </w:lvl>
    <w:lvl w:ilvl="6" w:tplc="133655DC">
      <w:start w:val="1"/>
      <w:numFmt w:val="decimal"/>
      <w:lvlText w:val="%7."/>
      <w:lvlJc w:val="left"/>
      <w:pPr>
        <w:ind w:left="5040" w:hanging="360"/>
      </w:pPr>
    </w:lvl>
    <w:lvl w:ilvl="7" w:tplc="28C6B5B4">
      <w:start w:val="1"/>
      <w:numFmt w:val="lowerLetter"/>
      <w:lvlText w:val="%8."/>
      <w:lvlJc w:val="left"/>
      <w:pPr>
        <w:ind w:left="5760" w:hanging="360"/>
      </w:pPr>
    </w:lvl>
    <w:lvl w:ilvl="8" w:tplc="2C54FA90">
      <w:start w:val="1"/>
      <w:numFmt w:val="lowerRoman"/>
      <w:lvlText w:val="%9."/>
      <w:lvlJc w:val="right"/>
      <w:pPr>
        <w:ind w:left="6480" w:hanging="180"/>
      </w:pPr>
    </w:lvl>
  </w:abstractNum>
  <w:abstractNum w:abstractNumId="62" w15:restartNumberingAfterBreak="0">
    <w:nsid w:val="682998D2"/>
    <w:multiLevelType w:val="hybridMultilevel"/>
    <w:tmpl w:val="734CCFB0"/>
    <w:lvl w:ilvl="0" w:tplc="3FCAAA7A">
      <w:start w:val="6"/>
      <w:numFmt w:val="decimal"/>
      <w:lvlText w:val="%1."/>
      <w:lvlJc w:val="left"/>
      <w:pPr>
        <w:ind w:left="720" w:hanging="360"/>
      </w:pPr>
    </w:lvl>
    <w:lvl w:ilvl="1" w:tplc="ABC8A924">
      <w:start w:val="1"/>
      <w:numFmt w:val="lowerLetter"/>
      <w:lvlText w:val="%2."/>
      <w:lvlJc w:val="left"/>
      <w:pPr>
        <w:ind w:left="1440" w:hanging="360"/>
      </w:pPr>
    </w:lvl>
    <w:lvl w:ilvl="2" w:tplc="644065F8">
      <w:start w:val="1"/>
      <w:numFmt w:val="lowerRoman"/>
      <w:lvlText w:val="%3."/>
      <w:lvlJc w:val="right"/>
      <w:pPr>
        <w:ind w:left="2160" w:hanging="180"/>
      </w:pPr>
    </w:lvl>
    <w:lvl w:ilvl="3" w:tplc="57CA584C">
      <w:start w:val="1"/>
      <w:numFmt w:val="decimal"/>
      <w:lvlText w:val="%4."/>
      <w:lvlJc w:val="left"/>
      <w:pPr>
        <w:ind w:left="2880" w:hanging="360"/>
      </w:pPr>
    </w:lvl>
    <w:lvl w:ilvl="4" w:tplc="D7CC433A">
      <w:start w:val="1"/>
      <w:numFmt w:val="lowerLetter"/>
      <w:lvlText w:val="%5."/>
      <w:lvlJc w:val="left"/>
      <w:pPr>
        <w:ind w:left="3600" w:hanging="360"/>
      </w:pPr>
    </w:lvl>
    <w:lvl w:ilvl="5" w:tplc="983A60C0">
      <w:start w:val="1"/>
      <w:numFmt w:val="lowerRoman"/>
      <w:lvlText w:val="%6."/>
      <w:lvlJc w:val="right"/>
      <w:pPr>
        <w:ind w:left="4320" w:hanging="180"/>
      </w:pPr>
    </w:lvl>
    <w:lvl w:ilvl="6" w:tplc="1C42956C">
      <w:start w:val="1"/>
      <w:numFmt w:val="decimal"/>
      <w:lvlText w:val="%7."/>
      <w:lvlJc w:val="left"/>
      <w:pPr>
        <w:ind w:left="5040" w:hanging="360"/>
      </w:pPr>
    </w:lvl>
    <w:lvl w:ilvl="7" w:tplc="BDC47A54">
      <w:start w:val="1"/>
      <w:numFmt w:val="lowerLetter"/>
      <w:lvlText w:val="%8."/>
      <w:lvlJc w:val="left"/>
      <w:pPr>
        <w:ind w:left="5760" w:hanging="360"/>
      </w:pPr>
    </w:lvl>
    <w:lvl w:ilvl="8" w:tplc="71240CA2">
      <w:start w:val="1"/>
      <w:numFmt w:val="lowerRoman"/>
      <w:lvlText w:val="%9."/>
      <w:lvlJc w:val="right"/>
      <w:pPr>
        <w:ind w:left="6480" w:hanging="180"/>
      </w:pPr>
    </w:lvl>
  </w:abstractNum>
  <w:abstractNum w:abstractNumId="63" w15:restartNumberingAfterBreak="0">
    <w:nsid w:val="6958136B"/>
    <w:multiLevelType w:val="hybridMultilevel"/>
    <w:tmpl w:val="51860596"/>
    <w:lvl w:ilvl="0" w:tplc="BEC078BC">
      <w:start w:val="4"/>
      <w:numFmt w:val="decimal"/>
      <w:lvlText w:val="%1."/>
      <w:lvlJc w:val="left"/>
      <w:pPr>
        <w:ind w:left="720" w:hanging="360"/>
      </w:pPr>
    </w:lvl>
    <w:lvl w:ilvl="1" w:tplc="44FA9E9E">
      <w:start w:val="1"/>
      <w:numFmt w:val="lowerLetter"/>
      <w:lvlText w:val="%2."/>
      <w:lvlJc w:val="left"/>
      <w:pPr>
        <w:ind w:left="1440" w:hanging="360"/>
      </w:pPr>
    </w:lvl>
    <w:lvl w:ilvl="2" w:tplc="B2E0CC2C">
      <w:start w:val="1"/>
      <w:numFmt w:val="lowerRoman"/>
      <w:lvlText w:val="%3."/>
      <w:lvlJc w:val="right"/>
      <w:pPr>
        <w:ind w:left="2160" w:hanging="180"/>
      </w:pPr>
    </w:lvl>
    <w:lvl w:ilvl="3" w:tplc="64A8E910">
      <w:start w:val="1"/>
      <w:numFmt w:val="decimal"/>
      <w:lvlText w:val="%4."/>
      <w:lvlJc w:val="left"/>
      <w:pPr>
        <w:ind w:left="2880" w:hanging="360"/>
      </w:pPr>
    </w:lvl>
    <w:lvl w:ilvl="4" w:tplc="A8682640">
      <w:start w:val="1"/>
      <w:numFmt w:val="lowerLetter"/>
      <w:lvlText w:val="%5."/>
      <w:lvlJc w:val="left"/>
      <w:pPr>
        <w:ind w:left="3600" w:hanging="360"/>
      </w:pPr>
    </w:lvl>
    <w:lvl w:ilvl="5" w:tplc="AE8CC7CC">
      <w:start w:val="1"/>
      <w:numFmt w:val="lowerRoman"/>
      <w:lvlText w:val="%6."/>
      <w:lvlJc w:val="right"/>
      <w:pPr>
        <w:ind w:left="4320" w:hanging="180"/>
      </w:pPr>
    </w:lvl>
    <w:lvl w:ilvl="6" w:tplc="89448B54">
      <w:start w:val="1"/>
      <w:numFmt w:val="decimal"/>
      <w:lvlText w:val="%7."/>
      <w:lvlJc w:val="left"/>
      <w:pPr>
        <w:ind w:left="5040" w:hanging="360"/>
      </w:pPr>
    </w:lvl>
    <w:lvl w:ilvl="7" w:tplc="77A2E81E">
      <w:start w:val="1"/>
      <w:numFmt w:val="lowerLetter"/>
      <w:lvlText w:val="%8."/>
      <w:lvlJc w:val="left"/>
      <w:pPr>
        <w:ind w:left="5760" w:hanging="360"/>
      </w:pPr>
    </w:lvl>
    <w:lvl w:ilvl="8" w:tplc="7B54A2BA">
      <w:start w:val="1"/>
      <w:numFmt w:val="lowerRoman"/>
      <w:lvlText w:val="%9."/>
      <w:lvlJc w:val="right"/>
      <w:pPr>
        <w:ind w:left="6480" w:hanging="180"/>
      </w:pPr>
    </w:lvl>
  </w:abstractNum>
  <w:abstractNum w:abstractNumId="64" w15:restartNumberingAfterBreak="0">
    <w:nsid w:val="698E27A9"/>
    <w:multiLevelType w:val="hybridMultilevel"/>
    <w:tmpl w:val="80ACD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8D9DAA"/>
    <w:multiLevelType w:val="hybridMultilevel"/>
    <w:tmpl w:val="053621BE"/>
    <w:lvl w:ilvl="0" w:tplc="F8964016">
      <w:start w:val="5"/>
      <w:numFmt w:val="decimal"/>
      <w:lvlText w:val="%1."/>
      <w:lvlJc w:val="left"/>
      <w:pPr>
        <w:ind w:left="720" w:hanging="360"/>
      </w:pPr>
    </w:lvl>
    <w:lvl w:ilvl="1" w:tplc="E47E716E">
      <w:start w:val="1"/>
      <w:numFmt w:val="lowerLetter"/>
      <w:lvlText w:val="%2."/>
      <w:lvlJc w:val="left"/>
      <w:pPr>
        <w:ind w:left="1440" w:hanging="360"/>
      </w:pPr>
    </w:lvl>
    <w:lvl w:ilvl="2" w:tplc="E9540332">
      <w:start w:val="1"/>
      <w:numFmt w:val="lowerRoman"/>
      <w:lvlText w:val="%3."/>
      <w:lvlJc w:val="right"/>
      <w:pPr>
        <w:ind w:left="2160" w:hanging="180"/>
      </w:pPr>
    </w:lvl>
    <w:lvl w:ilvl="3" w:tplc="013836F6">
      <w:start w:val="1"/>
      <w:numFmt w:val="decimal"/>
      <w:lvlText w:val="%4."/>
      <w:lvlJc w:val="left"/>
      <w:pPr>
        <w:ind w:left="2880" w:hanging="360"/>
      </w:pPr>
    </w:lvl>
    <w:lvl w:ilvl="4" w:tplc="FB22064A">
      <w:start w:val="1"/>
      <w:numFmt w:val="lowerLetter"/>
      <w:lvlText w:val="%5."/>
      <w:lvlJc w:val="left"/>
      <w:pPr>
        <w:ind w:left="3600" w:hanging="360"/>
      </w:pPr>
    </w:lvl>
    <w:lvl w:ilvl="5" w:tplc="A8D0BD0A">
      <w:start w:val="1"/>
      <w:numFmt w:val="lowerRoman"/>
      <w:lvlText w:val="%6."/>
      <w:lvlJc w:val="right"/>
      <w:pPr>
        <w:ind w:left="4320" w:hanging="180"/>
      </w:pPr>
    </w:lvl>
    <w:lvl w:ilvl="6" w:tplc="AF302FEC">
      <w:start w:val="1"/>
      <w:numFmt w:val="decimal"/>
      <w:lvlText w:val="%7."/>
      <w:lvlJc w:val="left"/>
      <w:pPr>
        <w:ind w:left="5040" w:hanging="360"/>
      </w:pPr>
    </w:lvl>
    <w:lvl w:ilvl="7" w:tplc="CC34939C">
      <w:start w:val="1"/>
      <w:numFmt w:val="lowerLetter"/>
      <w:lvlText w:val="%8."/>
      <w:lvlJc w:val="left"/>
      <w:pPr>
        <w:ind w:left="5760" w:hanging="360"/>
      </w:pPr>
    </w:lvl>
    <w:lvl w:ilvl="8" w:tplc="2E66807E">
      <w:start w:val="1"/>
      <w:numFmt w:val="lowerRoman"/>
      <w:lvlText w:val="%9."/>
      <w:lvlJc w:val="right"/>
      <w:pPr>
        <w:ind w:left="6480" w:hanging="180"/>
      </w:pPr>
    </w:lvl>
  </w:abstractNum>
  <w:abstractNum w:abstractNumId="66" w15:restartNumberingAfterBreak="0">
    <w:nsid w:val="6DDD6373"/>
    <w:multiLevelType w:val="hybridMultilevel"/>
    <w:tmpl w:val="41C207D4"/>
    <w:lvl w:ilvl="0" w:tplc="9DB49DA8">
      <w:start w:val="12"/>
      <w:numFmt w:val="decimal"/>
      <w:lvlText w:val="%1."/>
      <w:lvlJc w:val="left"/>
      <w:pPr>
        <w:ind w:left="720" w:hanging="360"/>
      </w:pPr>
    </w:lvl>
    <w:lvl w:ilvl="1" w:tplc="C6D20884">
      <w:start w:val="1"/>
      <w:numFmt w:val="lowerLetter"/>
      <w:lvlText w:val="%2."/>
      <w:lvlJc w:val="left"/>
      <w:pPr>
        <w:ind w:left="1440" w:hanging="360"/>
      </w:pPr>
    </w:lvl>
    <w:lvl w:ilvl="2" w:tplc="F58A3120">
      <w:start w:val="1"/>
      <w:numFmt w:val="lowerRoman"/>
      <w:lvlText w:val="%3."/>
      <w:lvlJc w:val="right"/>
      <w:pPr>
        <w:ind w:left="2160" w:hanging="180"/>
      </w:pPr>
    </w:lvl>
    <w:lvl w:ilvl="3" w:tplc="23B8B07A">
      <w:start w:val="1"/>
      <w:numFmt w:val="decimal"/>
      <w:lvlText w:val="%4."/>
      <w:lvlJc w:val="left"/>
      <w:pPr>
        <w:ind w:left="2880" w:hanging="360"/>
      </w:pPr>
    </w:lvl>
    <w:lvl w:ilvl="4" w:tplc="C80617D8">
      <w:start w:val="1"/>
      <w:numFmt w:val="lowerLetter"/>
      <w:lvlText w:val="%5."/>
      <w:lvlJc w:val="left"/>
      <w:pPr>
        <w:ind w:left="3600" w:hanging="360"/>
      </w:pPr>
    </w:lvl>
    <w:lvl w:ilvl="5" w:tplc="2C6237EC">
      <w:start w:val="1"/>
      <w:numFmt w:val="lowerRoman"/>
      <w:lvlText w:val="%6."/>
      <w:lvlJc w:val="right"/>
      <w:pPr>
        <w:ind w:left="4320" w:hanging="180"/>
      </w:pPr>
    </w:lvl>
    <w:lvl w:ilvl="6" w:tplc="CA5819C2">
      <w:start w:val="1"/>
      <w:numFmt w:val="decimal"/>
      <w:lvlText w:val="%7."/>
      <w:lvlJc w:val="left"/>
      <w:pPr>
        <w:ind w:left="5040" w:hanging="360"/>
      </w:pPr>
    </w:lvl>
    <w:lvl w:ilvl="7" w:tplc="A03C8C00">
      <w:start w:val="1"/>
      <w:numFmt w:val="lowerLetter"/>
      <w:lvlText w:val="%8."/>
      <w:lvlJc w:val="left"/>
      <w:pPr>
        <w:ind w:left="5760" w:hanging="360"/>
      </w:pPr>
    </w:lvl>
    <w:lvl w:ilvl="8" w:tplc="57D04D00">
      <w:start w:val="1"/>
      <w:numFmt w:val="lowerRoman"/>
      <w:lvlText w:val="%9."/>
      <w:lvlJc w:val="right"/>
      <w:pPr>
        <w:ind w:left="6480" w:hanging="180"/>
      </w:pPr>
    </w:lvl>
  </w:abstractNum>
  <w:abstractNum w:abstractNumId="67" w15:restartNumberingAfterBreak="0">
    <w:nsid w:val="6E5217A4"/>
    <w:multiLevelType w:val="hybridMultilevel"/>
    <w:tmpl w:val="61126872"/>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68" w15:restartNumberingAfterBreak="0">
    <w:nsid w:val="70D90C30"/>
    <w:multiLevelType w:val="hybridMultilevel"/>
    <w:tmpl w:val="53D8F1F4"/>
    <w:lvl w:ilvl="0" w:tplc="9E04720C">
      <w:start w:val="1"/>
      <w:numFmt w:val="decimal"/>
      <w:lvlText w:val="%1."/>
      <w:lvlJc w:val="left"/>
      <w:pPr>
        <w:ind w:left="720" w:hanging="360"/>
      </w:pPr>
    </w:lvl>
    <w:lvl w:ilvl="1" w:tplc="D3445442">
      <w:start w:val="1"/>
      <w:numFmt w:val="lowerLetter"/>
      <w:lvlText w:val="%2."/>
      <w:lvlJc w:val="left"/>
      <w:pPr>
        <w:ind w:left="1440" w:hanging="360"/>
      </w:pPr>
    </w:lvl>
    <w:lvl w:ilvl="2" w:tplc="005289A2">
      <w:start w:val="1"/>
      <w:numFmt w:val="lowerRoman"/>
      <w:lvlText w:val="%3."/>
      <w:lvlJc w:val="right"/>
      <w:pPr>
        <w:ind w:left="2160" w:hanging="180"/>
      </w:pPr>
    </w:lvl>
    <w:lvl w:ilvl="3" w:tplc="ABA0BC1E">
      <w:start w:val="1"/>
      <w:numFmt w:val="decimal"/>
      <w:lvlText w:val="%4."/>
      <w:lvlJc w:val="left"/>
      <w:pPr>
        <w:ind w:left="2880" w:hanging="360"/>
      </w:pPr>
    </w:lvl>
    <w:lvl w:ilvl="4" w:tplc="7682F2CC">
      <w:start w:val="1"/>
      <w:numFmt w:val="lowerLetter"/>
      <w:lvlText w:val="%5."/>
      <w:lvlJc w:val="left"/>
      <w:pPr>
        <w:ind w:left="3600" w:hanging="360"/>
      </w:pPr>
    </w:lvl>
    <w:lvl w:ilvl="5" w:tplc="297A8E30">
      <w:start w:val="1"/>
      <w:numFmt w:val="lowerRoman"/>
      <w:lvlText w:val="%6."/>
      <w:lvlJc w:val="right"/>
      <w:pPr>
        <w:ind w:left="4320" w:hanging="180"/>
      </w:pPr>
    </w:lvl>
    <w:lvl w:ilvl="6" w:tplc="5C0A65E8">
      <w:start w:val="1"/>
      <w:numFmt w:val="decimal"/>
      <w:lvlText w:val="%7."/>
      <w:lvlJc w:val="left"/>
      <w:pPr>
        <w:ind w:left="5040" w:hanging="360"/>
      </w:pPr>
    </w:lvl>
    <w:lvl w:ilvl="7" w:tplc="D6B8C85E">
      <w:start w:val="1"/>
      <w:numFmt w:val="lowerLetter"/>
      <w:lvlText w:val="%8."/>
      <w:lvlJc w:val="left"/>
      <w:pPr>
        <w:ind w:left="5760" w:hanging="360"/>
      </w:pPr>
    </w:lvl>
    <w:lvl w:ilvl="8" w:tplc="3AD6834E">
      <w:start w:val="1"/>
      <w:numFmt w:val="lowerRoman"/>
      <w:lvlText w:val="%9."/>
      <w:lvlJc w:val="right"/>
      <w:pPr>
        <w:ind w:left="6480" w:hanging="180"/>
      </w:pPr>
    </w:lvl>
  </w:abstractNum>
  <w:abstractNum w:abstractNumId="69" w15:restartNumberingAfterBreak="0">
    <w:nsid w:val="71945ABC"/>
    <w:multiLevelType w:val="hybridMultilevel"/>
    <w:tmpl w:val="41082BDA"/>
    <w:lvl w:ilvl="0" w:tplc="AF7CA768">
      <w:start w:val="8"/>
      <w:numFmt w:val="decimal"/>
      <w:lvlText w:val="%1."/>
      <w:lvlJc w:val="left"/>
      <w:pPr>
        <w:ind w:left="720" w:hanging="360"/>
      </w:pPr>
    </w:lvl>
    <w:lvl w:ilvl="1" w:tplc="D32CFB9C">
      <w:start w:val="1"/>
      <w:numFmt w:val="lowerLetter"/>
      <w:lvlText w:val="%2."/>
      <w:lvlJc w:val="left"/>
      <w:pPr>
        <w:ind w:left="1440" w:hanging="360"/>
      </w:pPr>
    </w:lvl>
    <w:lvl w:ilvl="2" w:tplc="317A9096">
      <w:start w:val="1"/>
      <w:numFmt w:val="lowerRoman"/>
      <w:lvlText w:val="%3."/>
      <w:lvlJc w:val="right"/>
      <w:pPr>
        <w:ind w:left="2160" w:hanging="180"/>
      </w:pPr>
    </w:lvl>
    <w:lvl w:ilvl="3" w:tplc="5F662806">
      <w:start w:val="1"/>
      <w:numFmt w:val="decimal"/>
      <w:lvlText w:val="%4."/>
      <w:lvlJc w:val="left"/>
      <w:pPr>
        <w:ind w:left="2880" w:hanging="360"/>
      </w:pPr>
    </w:lvl>
    <w:lvl w:ilvl="4" w:tplc="D8A850EA">
      <w:start w:val="1"/>
      <w:numFmt w:val="lowerLetter"/>
      <w:lvlText w:val="%5."/>
      <w:lvlJc w:val="left"/>
      <w:pPr>
        <w:ind w:left="3600" w:hanging="360"/>
      </w:pPr>
    </w:lvl>
    <w:lvl w:ilvl="5" w:tplc="7EAADECA">
      <w:start w:val="1"/>
      <w:numFmt w:val="lowerRoman"/>
      <w:lvlText w:val="%6."/>
      <w:lvlJc w:val="right"/>
      <w:pPr>
        <w:ind w:left="4320" w:hanging="180"/>
      </w:pPr>
    </w:lvl>
    <w:lvl w:ilvl="6" w:tplc="AAA65004">
      <w:start w:val="1"/>
      <w:numFmt w:val="decimal"/>
      <w:lvlText w:val="%7."/>
      <w:lvlJc w:val="left"/>
      <w:pPr>
        <w:ind w:left="5040" w:hanging="360"/>
      </w:pPr>
    </w:lvl>
    <w:lvl w:ilvl="7" w:tplc="0F524370">
      <w:start w:val="1"/>
      <w:numFmt w:val="lowerLetter"/>
      <w:lvlText w:val="%8."/>
      <w:lvlJc w:val="left"/>
      <w:pPr>
        <w:ind w:left="5760" w:hanging="360"/>
      </w:pPr>
    </w:lvl>
    <w:lvl w:ilvl="8" w:tplc="B11E3F1C">
      <w:start w:val="1"/>
      <w:numFmt w:val="lowerRoman"/>
      <w:lvlText w:val="%9."/>
      <w:lvlJc w:val="right"/>
      <w:pPr>
        <w:ind w:left="6480" w:hanging="180"/>
      </w:pPr>
    </w:lvl>
  </w:abstractNum>
  <w:abstractNum w:abstractNumId="70" w15:restartNumberingAfterBreak="0">
    <w:nsid w:val="71DE1E7F"/>
    <w:multiLevelType w:val="hybridMultilevel"/>
    <w:tmpl w:val="4D6A751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71" w15:restartNumberingAfterBreak="0">
    <w:nsid w:val="722D2D2A"/>
    <w:multiLevelType w:val="hybridMultilevel"/>
    <w:tmpl w:val="FDC403F2"/>
    <w:lvl w:ilvl="0" w:tplc="AA18EACE">
      <w:start w:val="1"/>
      <w:numFmt w:val="upperLetter"/>
      <w:lvlText w:val="%1."/>
      <w:lvlJc w:val="left"/>
      <w:pPr>
        <w:ind w:left="720" w:hanging="360"/>
      </w:pPr>
    </w:lvl>
    <w:lvl w:ilvl="1" w:tplc="95068840">
      <w:start w:val="1"/>
      <w:numFmt w:val="lowerLetter"/>
      <w:lvlText w:val="%2."/>
      <w:lvlJc w:val="left"/>
      <w:pPr>
        <w:ind w:left="1440" w:hanging="360"/>
      </w:pPr>
    </w:lvl>
    <w:lvl w:ilvl="2" w:tplc="7F38212E">
      <w:start w:val="1"/>
      <w:numFmt w:val="lowerRoman"/>
      <w:lvlText w:val="%3."/>
      <w:lvlJc w:val="right"/>
      <w:pPr>
        <w:ind w:left="2160" w:hanging="180"/>
      </w:pPr>
    </w:lvl>
    <w:lvl w:ilvl="3" w:tplc="4E2A2A84">
      <w:start w:val="1"/>
      <w:numFmt w:val="decimal"/>
      <w:lvlText w:val="%4."/>
      <w:lvlJc w:val="left"/>
      <w:pPr>
        <w:ind w:left="2880" w:hanging="360"/>
      </w:pPr>
    </w:lvl>
    <w:lvl w:ilvl="4" w:tplc="5C441E4C">
      <w:start w:val="1"/>
      <w:numFmt w:val="lowerLetter"/>
      <w:lvlText w:val="%5."/>
      <w:lvlJc w:val="left"/>
      <w:pPr>
        <w:ind w:left="3600" w:hanging="360"/>
      </w:pPr>
    </w:lvl>
    <w:lvl w:ilvl="5" w:tplc="A3CE8618">
      <w:start w:val="1"/>
      <w:numFmt w:val="lowerRoman"/>
      <w:lvlText w:val="%6."/>
      <w:lvlJc w:val="right"/>
      <w:pPr>
        <w:ind w:left="4320" w:hanging="180"/>
      </w:pPr>
    </w:lvl>
    <w:lvl w:ilvl="6" w:tplc="CFC2E9E2">
      <w:start w:val="1"/>
      <w:numFmt w:val="decimal"/>
      <w:lvlText w:val="%7."/>
      <w:lvlJc w:val="left"/>
      <w:pPr>
        <w:ind w:left="5040" w:hanging="360"/>
      </w:pPr>
    </w:lvl>
    <w:lvl w:ilvl="7" w:tplc="33325190">
      <w:start w:val="1"/>
      <w:numFmt w:val="lowerLetter"/>
      <w:lvlText w:val="%8."/>
      <w:lvlJc w:val="left"/>
      <w:pPr>
        <w:ind w:left="5760" w:hanging="360"/>
      </w:pPr>
    </w:lvl>
    <w:lvl w:ilvl="8" w:tplc="89727278">
      <w:start w:val="1"/>
      <w:numFmt w:val="lowerRoman"/>
      <w:lvlText w:val="%9."/>
      <w:lvlJc w:val="right"/>
      <w:pPr>
        <w:ind w:left="6480" w:hanging="180"/>
      </w:pPr>
    </w:lvl>
  </w:abstractNum>
  <w:abstractNum w:abstractNumId="72" w15:restartNumberingAfterBreak="0">
    <w:nsid w:val="73414D73"/>
    <w:multiLevelType w:val="hybridMultilevel"/>
    <w:tmpl w:val="DAFCB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3" w15:restartNumberingAfterBreak="0">
    <w:nsid w:val="7442E8BB"/>
    <w:multiLevelType w:val="hybridMultilevel"/>
    <w:tmpl w:val="0A0E0406"/>
    <w:lvl w:ilvl="0" w:tplc="D1F097CC">
      <w:start w:val="4"/>
      <w:numFmt w:val="decimal"/>
      <w:lvlText w:val="%1."/>
      <w:lvlJc w:val="left"/>
      <w:pPr>
        <w:ind w:left="720" w:hanging="360"/>
      </w:pPr>
    </w:lvl>
    <w:lvl w:ilvl="1" w:tplc="18304C26">
      <w:start w:val="1"/>
      <w:numFmt w:val="lowerLetter"/>
      <w:lvlText w:val="%2."/>
      <w:lvlJc w:val="left"/>
      <w:pPr>
        <w:ind w:left="1440" w:hanging="360"/>
      </w:pPr>
    </w:lvl>
    <w:lvl w:ilvl="2" w:tplc="B642AEBE">
      <w:start w:val="1"/>
      <w:numFmt w:val="lowerRoman"/>
      <w:lvlText w:val="%3."/>
      <w:lvlJc w:val="right"/>
      <w:pPr>
        <w:ind w:left="2160" w:hanging="180"/>
      </w:pPr>
    </w:lvl>
    <w:lvl w:ilvl="3" w:tplc="3408957E">
      <w:start w:val="1"/>
      <w:numFmt w:val="decimal"/>
      <w:lvlText w:val="%4."/>
      <w:lvlJc w:val="left"/>
      <w:pPr>
        <w:ind w:left="2880" w:hanging="360"/>
      </w:pPr>
    </w:lvl>
    <w:lvl w:ilvl="4" w:tplc="9CF29F00">
      <w:start w:val="1"/>
      <w:numFmt w:val="lowerLetter"/>
      <w:lvlText w:val="%5."/>
      <w:lvlJc w:val="left"/>
      <w:pPr>
        <w:ind w:left="3600" w:hanging="360"/>
      </w:pPr>
    </w:lvl>
    <w:lvl w:ilvl="5" w:tplc="58669A1A">
      <w:start w:val="1"/>
      <w:numFmt w:val="lowerRoman"/>
      <w:lvlText w:val="%6."/>
      <w:lvlJc w:val="right"/>
      <w:pPr>
        <w:ind w:left="4320" w:hanging="180"/>
      </w:pPr>
    </w:lvl>
    <w:lvl w:ilvl="6" w:tplc="81727F18">
      <w:start w:val="1"/>
      <w:numFmt w:val="decimal"/>
      <w:lvlText w:val="%7."/>
      <w:lvlJc w:val="left"/>
      <w:pPr>
        <w:ind w:left="5040" w:hanging="360"/>
      </w:pPr>
    </w:lvl>
    <w:lvl w:ilvl="7" w:tplc="23AA7AEA">
      <w:start w:val="1"/>
      <w:numFmt w:val="lowerLetter"/>
      <w:lvlText w:val="%8."/>
      <w:lvlJc w:val="left"/>
      <w:pPr>
        <w:ind w:left="5760" w:hanging="360"/>
      </w:pPr>
    </w:lvl>
    <w:lvl w:ilvl="8" w:tplc="F4203A32">
      <w:start w:val="1"/>
      <w:numFmt w:val="lowerRoman"/>
      <w:lvlText w:val="%9."/>
      <w:lvlJc w:val="right"/>
      <w:pPr>
        <w:ind w:left="6480" w:hanging="180"/>
      </w:pPr>
    </w:lvl>
  </w:abstractNum>
  <w:abstractNum w:abstractNumId="74" w15:restartNumberingAfterBreak="0">
    <w:nsid w:val="745ECE6A"/>
    <w:multiLevelType w:val="hybridMultilevel"/>
    <w:tmpl w:val="84D200C4"/>
    <w:lvl w:ilvl="0" w:tplc="C4660BC4">
      <w:start w:val="4"/>
      <w:numFmt w:val="decimal"/>
      <w:lvlText w:val="%1."/>
      <w:lvlJc w:val="left"/>
      <w:pPr>
        <w:ind w:left="720" w:hanging="360"/>
      </w:pPr>
    </w:lvl>
    <w:lvl w:ilvl="1" w:tplc="99A82CAA">
      <w:start w:val="1"/>
      <w:numFmt w:val="lowerLetter"/>
      <w:lvlText w:val="%2."/>
      <w:lvlJc w:val="left"/>
      <w:pPr>
        <w:ind w:left="1440" w:hanging="360"/>
      </w:pPr>
    </w:lvl>
    <w:lvl w:ilvl="2" w:tplc="DBC0DCC6">
      <w:start w:val="1"/>
      <w:numFmt w:val="lowerRoman"/>
      <w:lvlText w:val="%3."/>
      <w:lvlJc w:val="right"/>
      <w:pPr>
        <w:ind w:left="2160" w:hanging="180"/>
      </w:pPr>
    </w:lvl>
    <w:lvl w:ilvl="3" w:tplc="4E0A4ABE">
      <w:start w:val="1"/>
      <w:numFmt w:val="decimal"/>
      <w:lvlText w:val="%4."/>
      <w:lvlJc w:val="left"/>
      <w:pPr>
        <w:ind w:left="2880" w:hanging="360"/>
      </w:pPr>
    </w:lvl>
    <w:lvl w:ilvl="4" w:tplc="CB9CD3F6">
      <w:start w:val="1"/>
      <w:numFmt w:val="lowerLetter"/>
      <w:lvlText w:val="%5."/>
      <w:lvlJc w:val="left"/>
      <w:pPr>
        <w:ind w:left="3600" w:hanging="360"/>
      </w:pPr>
    </w:lvl>
    <w:lvl w:ilvl="5" w:tplc="0EB813FA">
      <w:start w:val="1"/>
      <w:numFmt w:val="lowerRoman"/>
      <w:lvlText w:val="%6."/>
      <w:lvlJc w:val="right"/>
      <w:pPr>
        <w:ind w:left="4320" w:hanging="180"/>
      </w:pPr>
    </w:lvl>
    <w:lvl w:ilvl="6" w:tplc="A04C1BC4">
      <w:start w:val="1"/>
      <w:numFmt w:val="decimal"/>
      <w:lvlText w:val="%7."/>
      <w:lvlJc w:val="left"/>
      <w:pPr>
        <w:ind w:left="5040" w:hanging="360"/>
      </w:pPr>
    </w:lvl>
    <w:lvl w:ilvl="7" w:tplc="B544A094">
      <w:start w:val="1"/>
      <w:numFmt w:val="lowerLetter"/>
      <w:lvlText w:val="%8."/>
      <w:lvlJc w:val="left"/>
      <w:pPr>
        <w:ind w:left="5760" w:hanging="360"/>
      </w:pPr>
    </w:lvl>
    <w:lvl w:ilvl="8" w:tplc="BFD03F9E">
      <w:start w:val="1"/>
      <w:numFmt w:val="lowerRoman"/>
      <w:lvlText w:val="%9."/>
      <w:lvlJc w:val="right"/>
      <w:pPr>
        <w:ind w:left="6480" w:hanging="180"/>
      </w:pPr>
    </w:lvl>
  </w:abstractNum>
  <w:abstractNum w:abstractNumId="75" w15:restartNumberingAfterBreak="0">
    <w:nsid w:val="76BBDB33"/>
    <w:multiLevelType w:val="hybridMultilevel"/>
    <w:tmpl w:val="125A6140"/>
    <w:lvl w:ilvl="0" w:tplc="5C023464">
      <w:start w:val="5"/>
      <w:numFmt w:val="decimal"/>
      <w:lvlText w:val="%1."/>
      <w:lvlJc w:val="left"/>
      <w:pPr>
        <w:ind w:left="720" w:hanging="360"/>
      </w:pPr>
    </w:lvl>
    <w:lvl w:ilvl="1" w:tplc="4BBE167E">
      <w:start w:val="1"/>
      <w:numFmt w:val="lowerLetter"/>
      <w:lvlText w:val="%2."/>
      <w:lvlJc w:val="left"/>
      <w:pPr>
        <w:ind w:left="1440" w:hanging="360"/>
      </w:pPr>
    </w:lvl>
    <w:lvl w:ilvl="2" w:tplc="6390FCAA">
      <w:start w:val="1"/>
      <w:numFmt w:val="lowerRoman"/>
      <w:lvlText w:val="%3."/>
      <w:lvlJc w:val="right"/>
      <w:pPr>
        <w:ind w:left="2160" w:hanging="180"/>
      </w:pPr>
    </w:lvl>
    <w:lvl w:ilvl="3" w:tplc="9A682A3E">
      <w:start w:val="1"/>
      <w:numFmt w:val="decimal"/>
      <w:lvlText w:val="%4."/>
      <w:lvlJc w:val="left"/>
      <w:pPr>
        <w:ind w:left="2880" w:hanging="360"/>
      </w:pPr>
    </w:lvl>
    <w:lvl w:ilvl="4" w:tplc="D0723B2C">
      <w:start w:val="1"/>
      <w:numFmt w:val="lowerLetter"/>
      <w:lvlText w:val="%5."/>
      <w:lvlJc w:val="left"/>
      <w:pPr>
        <w:ind w:left="3600" w:hanging="360"/>
      </w:pPr>
    </w:lvl>
    <w:lvl w:ilvl="5" w:tplc="541E9982">
      <w:start w:val="1"/>
      <w:numFmt w:val="lowerRoman"/>
      <w:lvlText w:val="%6."/>
      <w:lvlJc w:val="right"/>
      <w:pPr>
        <w:ind w:left="4320" w:hanging="180"/>
      </w:pPr>
    </w:lvl>
    <w:lvl w:ilvl="6" w:tplc="9960A2EC">
      <w:start w:val="1"/>
      <w:numFmt w:val="decimal"/>
      <w:lvlText w:val="%7."/>
      <w:lvlJc w:val="left"/>
      <w:pPr>
        <w:ind w:left="5040" w:hanging="360"/>
      </w:pPr>
    </w:lvl>
    <w:lvl w:ilvl="7" w:tplc="CFC8E6E6">
      <w:start w:val="1"/>
      <w:numFmt w:val="lowerLetter"/>
      <w:lvlText w:val="%8."/>
      <w:lvlJc w:val="left"/>
      <w:pPr>
        <w:ind w:left="5760" w:hanging="360"/>
      </w:pPr>
    </w:lvl>
    <w:lvl w:ilvl="8" w:tplc="96E8AA16">
      <w:start w:val="1"/>
      <w:numFmt w:val="lowerRoman"/>
      <w:lvlText w:val="%9."/>
      <w:lvlJc w:val="right"/>
      <w:pPr>
        <w:ind w:left="6480" w:hanging="180"/>
      </w:pPr>
    </w:lvl>
  </w:abstractNum>
  <w:abstractNum w:abstractNumId="76" w15:restartNumberingAfterBreak="0">
    <w:nsid w:val="77D64D32"/>
    <w:multiLevelType w:val="hybridMultilevel"/>
    <w:tmpl w:val="4B22A560"/>
    <w:lvl w:ilvl="0" w:tplc="F5DC8A2E">
      <w:start w:val="5"/>
      <w:numFmt w:val="decimal"/>
      <w:lvlText w:val="%1."/>
      <w:lvlJc w:val="left"/>
      <w:pPr>
        <w:ind w:left="720" w:hanging="360"/>
      </w:pPr>
    </w:lvl>
    <w:lvl w:ilvl="1" w:tplc="833AC096">
      <w:start w:val="1"/>
      <w:numFmt w:val="lowerLetter"/>
      <w:lvlText w:val="%2."/>
      <w:lvlJc w:val="left"/>
      <w:pPr>
        <w:ind w:left="1440" w:hanging="360"/>
      </w:pPr>
    </w:lvl>
    <w:lvl w:ilvl="2" w:tplc="BB3C7904">
      <w:start w:val="1"/>
      <w:numFmt w:val="lowerRoman"/>
      <w:lvlText w:val="%3."/>
      <w:lvlJc w:val="right"/>
      <w:pPr>
        <w:ind w:left="2160" w:hanging="180"/>
      </w:pPr>
    </w:lvl>
    <w:lvl w:ilvl="3" w:tplc="EC287316">
      <w:start w:val="1"/>
      <w:numFmt w:val="decimal"/>
      <w:lvlText w:val="%4."/>
      <w:lvlJc w:val="left"/>
      <w:pPr>
        <w:ind w:left="2880" w:hanging="360"/>
      </w:pPr>
    </w:lvl>
    <w:lvl w:ilvl="4" w:tplc="B144FE92">
      <w:start w:val="1"/>
      <w:numFmt w:val="lowerLetter"/>
      <w:lvlText w:val="%5."/>
      <w:lvlJc w:val="left"/>
      <w:pPr>
        <w:ind w:left="3600" w:hanging="360"/>
      </w:pPr>
    </w:lvl>
    <w:lvl w:ilvl="5" w:tplc="AA9236CC">
      <w:start w:val="1"/>
      <w:numFmt w:val="lowerRoman"/>
      <w:lvlText w:val="%6."/>
      <w:lvlJc w:val="right"/>
      <w:pPr>
        <w:ind w:left="4320" w:hanging="180"/>
      </w:pPr>
    </w:lvl>
    <w:lvl w:ilvl="6" w:tplc="862CE866">
      <w:start w:val="1"/>
      <w:numFmt w:val="decimal"/>
      <w:lvlText w:val="%7."/>
      <w:lvlJc w:val="left"/>
      <w:pPr>
        <w:ind w:left="5040" w:hanging="360"/>
      </w:pPr>
    </w:lvl>
    <w:lvl w:ilvl="7" w:tplc="3A92417E">
      <w:start w:val="1"/>
      <w:numFmt w:val="lowerLetter"/>
      <w:lvlText w:val="%8."/>
      <w:lvlJc w:val="left"/>
      <w:pPr>
        <w:ind w:left="5760" w:hanging="360"/>
      </w:pPr>
    </w:lvl>
    <w:lvl w:ilvl="8" w:tplc="06543C10">
      <w:start w:val="1"/>
      <w:numFmt w:val="lowerRoman"/>
      <w:lvlText w:val="%9."/>
      <w:lvlJc w:val="right"/>
      <w:pPr>
        <w:ind w:left="6480" w:hanging="180"/>
      </w:pPr>
    </w:lvl>
  </w:abstractNum>
  <w:abstractNum w:abstractNumId="77" w15:restartNumberingAfterBreak="0">
    <w:nsid w:val="791D5E70"/>
    <w:multiLevelType w:val="hybridMultilevel"/>
    <w:tmpl w:val="5992CCF6"/>
    <w:lvl w:ilvl="0" w:tplc="6EB6CCC0">
      <w:start w:val="14"/>
      <w:numFmt w:val="decimal"/>
      <w:lvlText w:val="%1."/>
      <w:lvlJc w:val="left"/>
      <w:pPr>
        <w:ind w:left="720" w:hanging="360"/>
      </w:pPr>
    </w:lvl>
    <w:lvl w:ilvl="1" w:tplc="8C64673A">
      <w:start w:val="1"/>
      <w:numFmt w:val="lowerLetter"/>
      <w:lvlText w:val="%2."/>
      <w:lvlJc w:val="left"/>
      <w:pPr>
        <w:ind w:left="1440" w:hanging="360"/>
      </w:pPr>
    </w:lvl>
    <w:lvl w:ilvl="2" w:tplc="7DC2E8C6">
      <w:start w:val="1"/>
      <w:numFmt w:val="lowerRoman"/>
      <w:lvlText w:val="%3."/>
      <w:lvlJc w:val="right"/>
      <w:pPr>
        <w:ind w:left="2160" w:hanging="180"/>
      </w:pPr>
    </w:lvl>
    <w:lvl w:ilvl="3" w:tplc="96D4ECD4">
      <w:start w:val="1"/>
      <w:numFmt w:val="decimal"/>
      <w:lvlText w:val="%4."/>
      <w:lvlJc w:val="left"/>
      <w:pPr>
        <w:ind w:left="2880" w:hanging="360"/>
      </w:pPr>
    </w:lvl>
    <w:lvl w:ilvl="4" w:tplc="4AC4A366">
      <w:start w:val="1"/>
      <w:numFmt w:val="lowerLetter"/>
      <w:lvlText w:val="%5."/>
      <w:lvlJc w:val="left"/>
      <w:pPr>
        <w:ind w:left="3600" w:hanging="360"/>
      </w:pPr>
    </w:lvl>
    <w:lvl w:ilvl="5" w:tplc="E8DCE59C">
      <w:start w:val="1"/>
      <w:numFmt w:val="lowerRoman"/>
      <w:lvlText w:val="%6."/>
      <w:lvlJc w:val="right"/>
      <w:pPr>
        <w:ind w:left="4320" w:hanging="180"/>
      </w:pPr>
    </w:lvl>
    <w:lvl w:ilvl="6" w:tplc="3C3AF48E">
      <w:start w:val="1"/>
      <w:numFmt w:val="decimal"/>
      <w:lvlText w:val="%7."/>
      <w:lvlJc w:val="left"/>
      <w:pPr>
        <w:ind w:left="5040" w:hanging="360"/>
      </w:pPr>
    </w:lvl>
    <w:lvl w:ilvl="7" w:tplc="7E365ACE">
      <w:start w:val="1"/>
      <w:numFmt w:val="lowerLetter"/>
      <w:lvlText w:val="%8."/>
      <w:lvlJc w:val="left"/>
      <w:pPr>
        <w:ind w:left="5760" w:hanging="360"/>
      </w:pPr>
    </w:lvl>
    <w:lvl w:ilvl="8" w:tplc="0DFE0D6A">
      <w:start w:val="1"/>
      <w:numFmt w:val="lowerRoman"/>
      <w:lvlText w:val="%9."/>
      <w:lvlJc w:val="right"/>
      <w:pPr>
        <w:ind w:left="6480" w:hanging="180"/>
      </w:pPr>
    </w:lvl>
  </w:abstractNum>
  <w:abstractNum w:abstractNumId="78" w15:restartNumberingAfterBreak="0">
    <w:nsid w:val="79BA2266"/>
    <w:multiLevelType w:val="hybridMultilevel"/>
    <w:tmpl w:val="24287FC4"/>
    <w:lvl w:ilvl="0" w:tplc="23329A02">
      <w:start w:val="4"/>
      <w:numFmt w:val="decimal"/>
      <w:lvlText w:val="%1."/>
      <w:lvlJc w:val="left"/>
      <w:pPr>
        <w:ind w:left="720" w:hanging="360"/>
      </w:pPr>
    </w:lvl>
    <w:lvl w:ilvl="1" w:tplc="B7721206">
      <w:start w:val="1"/>
      <w:numFmt w:val="lowerLetter"/>
      <w:lvlText w:val="%2."/>
      <w:lvlJc w:val="left"/>
      <w:pPr>
        <w:ind w:left="1440" w:hanging="360"/>
      </w:pPr>
    </w:lvl>
    <w:lvl w:ilvl="2" w:tplc="CAE2D986">
      <w:start w:val="1"/>
      <w:numFmt w:val="lowerRoman"/>
      <w:lvlText w:val="%3."/>
      <w:lvlJc w:val="right"/>
      <w:pPr>
        <w:ind w:left="2160" w:hanging="180"/>
      </w:pPr>
    </w:lvl>
    <w:lvl w:ilvl="3" w:tplc="69D8228A">
      <w:start w:val="1"/>
      <w:numFmt w:val="decimal"/>
      <w:lvlText w:val="%4."/>
      <w:lvlJc w:val="left"/>
      <w:pPr>
        <w:ind w:left="2880" w:hanging="360"/>
      </w:pPr>
    </w:lvl>
    <w:lvl w:ilvl="4" w:tplc="601A3EE4">
      <w:start w:val="1"/>
      <w:numFmt w:val="lowerLetter"/>
      <w:lvlText w:val="%5."/>
      <w:lvlJc w:val="left"/>
      <w:pPr>
        <w:ind w:left="3600" w:hanging="360"/>
      </w:pPr>
    </w:lvl>
    <w:lvl w:ilvl="5" w:tplc="36305246">
      <w:start w:val="1"/>
      <w:numFmt w:val="lowerRoman"/>
      <w:lvlText w:val="%6."/>
      <w:lvlJc w:val="right"/>
      <w:pPr>
        <w:ind w:left="4320" w:hanging="180"/>
      </w:pPr>
    </w:lvl>
    <w:lvl w:ilvl="6" w:tplc="A6E4F84C">
      <w:start w:val="1"/>
      <w:numFmt w:val="decimal"/>
      <w:lvlText w:val="%7."/>
      <w:lvlJc w:val="left"/>
      <w:pPr>
        <w:ind w:left="5040" w:hanging="360"/>
      </w:pPr>
    </w:lvl>
    <w:lvl w:ilvl="7" w:tplc="0B54F3E0">
      <w:start w:val="1"/>
      <w:numFmt w:val="lowerLetter"/>
      <w:lvlText w:val="%8."/>
      <w:lvlJc w:val="left"/>
      <w:pPr>
        <w:ind w:left="5760" w:hanging="360"/>
      </w:pPr>
    </w:lvl>
    <w:lvl w:ilvl="8" w:tplc="69C2BAB6">
      <w:start w:val="1"/>
      <w:numFmt w:val="lowerRoman"/>
      <w:lvlText w:val="%9."/>
      <w:lvlJc w:val="right"/>
      <w:pPr>
        <w:ind w:left="6480" w:hanging="180"/>
      </w:pPr>
    </w:lvl>
  </w:abstractNum>
  <w:abstractNum w:abstractNumId="79" w15:restartNumberingAfterBreak="0">
    <w:nsid w:val="7A32DCD3"/>
    <w:multiLevelType w:val="hybridMultilevel"/>
    <w:tmpl w:val="D3F27734"/>
    <w:lvl w:ilvl="0" w:tplc="A5FEA488">
      <w:start w:val="1"/>
      <w:numFmt w:val="upperLetter"/>
      <w:lvlText w:val="%1."/>
      <w:lvlJc w:val="left"/>
      <w:pPr>
        <w:ind w:left="720" w:hanging="360"/>
      </w:pPr>
    </w:lvl>
    <w:lvl w:ilvl="1" w:tplc="934AF118">
      <w:start w:val="1"/>
      <w:numFmt w:val="lowerLetter"/>
      <w:lvlText w:val="%2."/>
      <w:lvlJc w:val="left"/>
      <w:pPr>
        <w:ind w:left="1440" w:hanging="360"/>
      </w:pPr>
    </w:lvl>
    <w:lvl w:ilvl="2" w:tplc="C4A21BF2">
      <w:start w:val="1"/>
      <w:numFmt w:val="lowerRoman"/>
      <w:lvlText w:val="%3."/>
      <w:lvlJc w:val="right"/>
      <w:pPr>
        <w:ind w:left="2160" w:hanging="180"/>
      </w:pPr>
    </w:lvl>
    <w:lvl w:ilvl="3" w:tplc="5C6E77D6">
      <w:start w:val="1"/>
      <w:numFmt w:val="decimal"/>
      <w:lvlText w:val="%4."/>
      <w:lvlJc w:val="left"/>
      <w:pPr>
        <w:ind w:left="2880" w:hanging="360"/>
      </w:pPr>
    </w:lvl>
    <w:lvl w:ilvl="4" w:tplc="B2669316">
      <w:start w:val="1"/>
      <w:numFmt w:val="lowerLetter"/>
      <w:lvlText w:val="%5."/>
      <w:lvlJc w:val="left"/>
      <w:pPr>
        <w:ind w:left="3600" w:hanging="360"/>
      </w:pPr>
    </w:lvl>
    <w:lvl w:ilvl="5" w:tplc="339C773A">
      <w:start w:val="1"/>
      <w:numFmt w:val="lowerRoman"/>
      <w:lvlText w:val="%6."/>
      <w:lvlJc w:val="right"/>
      <w:pPr>
        <w:ind w:left="4320" w:hanging="180"/>
      </w:pPr>
    </w:lvl>
    <w:lvl w:ilvl="6" w:tplc="568218B0">
      <w:start w:val="1"/>
      <w:numFmt w:val="decimal"/>
      <w:lvlText w:val="%7."/>
      <w:lvlJc w:val="left"/>
      <w:pPr>
        <w:ind w:left="5040" w:hanging="360"/>
      </w:pPr>
    </w:lvl>
    <w:lvl w:ilvl="7" w:tplc="7D349A86">
      <w:start w:val="1"/>
      <w:numFmt w:val="lowerLetter"/>
      <w:lvlText w:val="%8."/>
      <w:lvlJc w:val="left"/>
      <w:pPr>
        <w:ind w:left="5760" w:hanging="360"/>
      </w:pPr>
    </w:lvl>
    <w:lvl w:ilvl="8" w:tplc="7B1AF6E2">
      <w:start w:val="1"/>
      <w:numFmt w:val="lowerRoman"/>
      <w:lvlText w:val="%9."/>
      <w:lvlJc w:val="right"/>
      <w:pPr>
        <w:ind w:left="6480" w:hanging="180"/>
      </w:pPr>
    </w:lvl>
  </w:abstractNum>
  <w:abstractNum w:abstractNumId="80" w15:restartNumberingAfterBreak="0">
    <w:nsid w:val="7B1DCF01"/>
    <w:multiLevelType w:val="hybridMultilevel"/>
    <w:tmpl w:val="6E4AAF1C"/>
    <w:lvl w:ilvl="0" w:tplc="57967C62">
      <w:start w:val="4"/>
      <w:numFmt w:val="decimal"/>
      <w:lvlText w:val="%1."/>
      <w:lvlJc w:val="left"/>
      <w:pPr>
        <w:ind w:left="720" w:hanging="360"/>
      </w:pPr>
    </w:lvl>
    <w:lvl w:ilvl="1" w:tplc="4A48014A">
      <w:start w:val="1"/>
      <w:numFmt w:val="lowerLetter"/>
      <w:lvlText w:val="%2."/>
      <w:lvlJc w:val="left"/>
      <w:pPr>
        <w:ind w:left="1440" w:hanging="360"/>
      </w:pPr>
    </w:lvl>
    <w:lvl w:ilvl="2" w:tplc="C34A5EAE">
      <w:start w:val="1"/>
      <w:numFmt w:val="lowerRoman"/>
      <w:lvlText w:val="%3."/>
      <w:lvlJc w:val="right"/>
      <w:pPr>
        <w:ind w:left="2160" w:hanging="180"/>
      </w:pPr>
    </w:lvl>
    <w:lvl w:ilvl="3" w:tplc="D28CD2FC">
      <w:start w:val="1"/>
      <w:numFmt w:val="decimal"/>
      <w:lvlText w:val="%4."/>
      <w:lvlJc w:val="left"/>
      <w:pPr>
        <w:ind w:left="2880" w:hanging="360"/>
      </w:pPr>
    </w:lvl>
    <w:lvl w:ilvl="4" w:tplc="9D08C38A">
      <w:start w:val="1"/>
      <w:numFmt w:val="lowerLetter"/>
      <w:lvlText w:val="%5."/>
      <w:lvlJc w:val="left"/>
      <w:pPr>
        <w:ind w:left="3600" w:hanging="360"/>
      </w:pPr>
    </w:lvl>
    <w:lvl w:ilvl="5" w:tplc="317A6F28">
      <w:start w:val="1"/>
      <w:numFmt w:val="lowerRoman"/>
      <w:lvlText w:val="%6."/>
      <w:lvlJc w:val="right"/>
      <w:pPr>
        <w:ind w:left="4320" w:hanging="180"/>
      </w:pPr>
    </w:lvl>
    <w:lvl w:ilvl="6" w:tplc="AD98142C">
      <w:start w:val="1"/>
      <w:numFmt w:val="decimal"/>
      <w:lvlText w:val="%7."/>
      <w:lvlJc w:val="left"/>
      <w:pPr>
        <w:ind w:left="5040" w:hanging="360"/>
      </w:pPr>
    </w:lvl>
    <w:lvl w:ilvl="7" w:tplc="5DAAAF26">
      <w:start w:val="1"/>
      <w:numFmt w:val="lowerLetter"/>
      <w:lvlText w:val="%8."/>
      <w:lvlJc w:val="left"/>
      <w:pPr>
        <w:ind w:left="5760" w:hanging="360"/>
      </w:pPr>
    </w:lvl>
    <w:lvl w:ilvl="8" w:tplc="D9DC8BFC">
      <w:start w:val="1"/>
      <w:numFmt w:val="lowerRoman"/>
      <w:lvlText w:val="%9."/>
      <w:lvlJc w:val="right"/>
      <w:pPr>
        <w:ind w:left="6480" w:hanging="180"/>
      </w:pPr>
    </w:lvl>
  </w:abstractNum>
  <w:abstractNum w:abstractNumId="81" w15:restartNumberingAfterBreak="0">
    <w:nsid w:val="7B438C9A"/>
    <w:multiLevelType w:val="hybridMultilevel"/>
    <w:tmpl w:val="C62CFB96"/>
    <w:lvl w:ilvl="0" w:tplc="4A82BEE2">
      <w:start w:val="14"/>
      <w:numFmt w:val="decimal"/>
      <w:lvlText w:val="%1."/>
      <w:lvlJc w:val="left"/>
      <w:pPr>
        <w:ind w:left="720" w:hanging="360"/>
      </w:pPr>
    </w:lvl>
    <w:lvl w:ilvl="1" w:tplc="7B0618D6">
      <w:start w:val="1"/>
      <w:numFmt w:val="lowerLetter"/>
      <w:lvlText w:val="%2."/>
      <w:lvlJc w:val="left"/>
      <w:pPr>
        <w:ind w:left="1440" w:hanging="360"/>
      </w:pPr>
    </w:lvl>
    <w:lvl w:ilvl="2" w:tplc="11BCDC7A">
      <w:start w:val="1"/>
      <w:numFmt w:val="lowerRoman"/>
      <w:lvlText w:val="%3."/>
      <w:lvlJc w:val="right"/>
      <w:pPr>
        <w:ind w:left="2160" w:hanging="180"/>
      </w:pPr>
    </w:lvl>
    <w:lvl w:ilvl="3" w:tplc="EEB8AF7A">
      <w:start w:val="1"/>
      <w:numFmt w:val="decimal"/>
      <w:lvlText w:val="%4."/>
      <w:lvlJc w:val="left"/>
      <w:pPr>
        <w:ind w:left="2880" w:hanging="360"/>
      </w:pPr>
    </w:lvl>
    <w:lvl w:ilvl="4" w:tplc="6DA61348">
      <w:start w:val="1"/>
      <w:numFmt w:val="lowerLetter"/>
      <w:lvlText w:val="%5."/>
      <w:lvlJc w:val="left"/>
      <w:pPr>
        <w:ind w:left="3600" w:hanging="360"/>
      </w:pPr>
    </w:lvl>
    <w:lvl w:ilvl="5" w:tplc="0CF45D7C">
      <w:start w:val="1"/>
      <w:numFmt w:val="lowerRoman"/>
      <w:lvlText w:val="%6."/>
      <w:lvlJc w:val="right"/>
      <w:pPr>
        <w:ind w:left="4320" w:hanging="180"/>
      </w:pPr>
    </w:lvl>
    <w:lvl w:ilvl="6" w:tplc="C33ED7B4">
      <w:start w:val="1"/>
      <w:numFmt w:val="decimal"/>
      <w:lvlText w:val="%7."/>
      <w:lvlJc w:val="left"/>
      <w:pPr>
        <w:ind w:left="5040" w:hanging="360"/>
      </w:pPr>
    </w:lvl>
    <w:lvl w:ilvl="7" w:tplc="B8562EB0">
      <w:start w:val="1"/>
      <w:numFmt w:val="lowerLetter"/>
      <w:lvlText w:val="%8."/>
      <w:lvlJc w:val="left"/>
      <w:pPr>
        <w:ind w:left="5760" w:hanging="360"/>
      </w:pPr>
    </w:lvl>
    <w:lvl w:ilvl="8" w:tplc="718EB152">
      <w:start w:val="1"/>
      <w:numFmt w:val="lowerRoman"/>
      <w:lvlText w:val="%9."/>
      <w:lvlJc w:val="right"/>
      <w:pPr>
        <w:ind w:left="6480" w:hanging="180"/>
      </w:pPr>
    </w:lvl>
  </w:abstractNum>
  <w:num w:numId="1" w16cid:durableId="1295256965">
    <w:abstractNumId w:val="55"/>
  </w:num>
  <w:num w:numId="2" w16cid:durableId="1669137434">
    <w:abstractNumId w:val="77"/>
  </w:num>
  <w:num w:numId="3" w16cid:durableId="132598237">
    <w:abstractNumId w:val="61"/>
  </w:num>
  <w:num w:numId="4" w16cid:durableId="704673534">
    <w:abstractNumId w:val="31"/>
  </w:num>
  <w:num w:numId="5" w16cid:durableId="2103526780">
    <w:abstractNumId w:val="30"/>
  </w:num>
  <w:num w:numId="6" w16cid:durableId="1954165530">
    <w:abstractNumId w:val="58"/>
  </w:num>
  <w:num w:numId="7" w16cid:durableId="9993853">
    <w:abstractNumId w:val="11"/>
  </w:num>
  <w:num w:numId="8" w16cid:durableId="588580859">
    <w:abstractNumId w:val="45"/>
  </w:num>
  <w:num w:numId="9" w16cid:durableId="1734816452">
    <w:abstractNumId w:val="49"/>
  </w:num>
  <w:num w:numId="10" w16cid:durableId="1491016315">
    <w:abstractNumId w:val="27"/>
  </w:num>
  <w:num w:numId="11" w16cid:durableId="459497998">
    <w:abstractNumId w:val="76"/>
  </w:num>
  <w:num w:numId="12" w16cid:durableId="1307004868">
    <w:abstractNumId w:val="73"/>
  </w:num>
  <w:num w:numId="13" w16cid:durableId="1419206561">
    <w:abstractNumId w:val="10"/>
  </w:num>
  <w:num w:numId="14" w16cid:durableId="1318732248">
    <w:abstractNumId w:val="26"/>
  </w:num>
  <w:num w:numId="15" w16cid:durableId="307325547">
    <w:abstractNumId w:val="52"/>
  </w:num>
  <w:num w:numId="16" w16cid:durableId="451939828">
    <w:abstractNumId w:val="32"/>
  </w:num>
  <w:num w:numId="17" w16cid:durableId="192379805">
    <w:abstractNumId w:val="47"/>
  </w:num>
  <w:num w:numId="18" w16cid:durableId="636685446">
    <w:abstractNumId w:val="9"/>
  </w:num>
  <w:num w:numId="19" w16cid:durableId="1320424031">
    <w:abstractNumId w:val="7"/>
  </w:num>
  <w:num w:numId="20" w16cid:durableId="2112780630">
    <w:abstractNumId w:val="78"/>
  </w:num>
  <w:num w:numId="21" w16cid:durableId="1402020654">
    <w:abstractNumId w:val="42"/>
  </w:num>
  <w:num w:numId="22" w16cid:durableId="983047195">
    <w:abstractNumId w:val="28"/>
  </w:num>
  <w:num w:numId="23" w16cid:durableId="1083337357">
    <w:abstractNumId w:val="18"/>
  </w:num>
  <w:num w:numId="24" w16cid:durableId="767386251">
    <w:abstractNumId w:val="75"/>
  </w:num>
  <w:num w:numId="25" w16cid:durableId="8913491">
    <w:abstractNumId w:val="63"/>
  </w:num>
  <w:num w:numId="26" w16cid:durableId="369186412">
    <w:abstractNumId w:val="33"/>
  </w:num>
  <w:num w:numId="27" w16cid:durableId="1658143472">
    <w:abstractNumId w:val="23"/>
  </w:num>
  <w:num w:numId="28" w16cid:durableId="1454442461">
    <w:abstractNumId w:val="68"/>
  </w:num>
  <w:num w:numId="29" w16cid:durableId="789057350">
    <w:abstractNumId w:val="74"/>
  </w:num>
  <w:num w:numId="30" w16cid:durableId="266232253">
    <w:abstractNumId w:val="53"/>
  </w:num>
  <w:num w:numId="31" w16cid:durableId="1123311564">
    <w:abstractNumId w:val="35"/>
  </w:num>
  <w:num w:numId="32" w16cid:durableId="2129666161">
    <w:abstractNumId w:val="37"/>
  </w:num>
  <w:num w:numId="33" w16cid:durableId="540048675">
    <w:abstractNumId w:val="81"/>
  </w:num>
  <w:num w:numId="34" w16cid:durableId="1431311225">
    <w:abstractNumId w:val="38"/>
  </w:num>
  <w:num w:numId="35" w16cid:durableId="1691301896">
    <w:abstractNumId w:val="66"/>
  </w:num>
  <w:num w:numId="36" w16cid:durableId="1482502332">
    <w:abstractNumId w:val="17"/>
  </w:num>
  <w:num w:numId="37" w16cid:durableId="1188758711">
    <w:abstractNumId w:val="15"/>
  </w:num>
  <w:num w:numId="38" w16cid:durableId="1887638819">
    <w:abstractNumId w:val="48"/>
  </w:num>
  <w:num w:numId="39" w16cid:durableId="824593244">
    <w:abstractNumId w:val="69"/>
  </w:num>
  <w:num w:numId="40" w16cid:durableId="1911305661">
    <w:abstractNumId w:val="40"/>
  </w:num>
  <w:num w:numId="41" w16cid:durableId="1570186673">
    <w:abstractNumId w:val="62"/>
  </w:num>
  <w:num w:numId="42" w16cid:durableId="705569943">
    <w:abstractNumId w:val="65"/>
  </w:num>
  <w:num w:numId="43" w16cid:durableId="654838353">
    <w:abstractNumId w:val="80"/>
  </w:num>
  <w:num w:numId="44" w16cid:durableId="1061249848">
    <w:abstractNumId w:val="12"/>
  </w:num>
  <w:num w:numId="45" w16cid:durableId="1244950349">
    <w:abstractNumId w:val="39"/>
  </w:num>
  <w:num w:numId="46" w16cid:durableId="836844400">
    <w:abstractNumId w:val="36"/>
  </w:num>
  <w:num w:numId="47" w16cid:durableId="1663578972">
    <w:abstractNumId w:val="14"/>
  </w:num>
  <w:num w:numId="48" w16cid:durableId="1058627374">
    <w:abstractNumId w:val="13"/>
  </w:num>
  <w:num w:numId="49" w16cid:durableId="1256590290">
    <w:abstractNumId w:val="20"/>
  </w:num>
  <w:num w:numId="50" w16cid:durableId="1611353572">
    <w:abstractNumId w:val="6"/>
  </w:num>
  <w:num w:numId="51" w16cid:durableId="589848873">
    <w:abstractNumId w:val="71"/>
  </w:num>
  <w:num w:numId="52" w16cid:durableId="2021733226">
    <w:abstractNumId w:val="56"/>
  </w:num>
  <w:num w:numId="53" w16cid:durableId="2026591105">
    <w:abstractNumId w:val="22"/>
  </w:num>
  <w:num w:numId="54" w16cid:durableId="715933422">
    <w:abstractNumId w:val="79"/>
  </w:num>
  <w:num w:numId="55" w16cid:durableId="483468129">
    <w:abstractNumId w:val="25"/>
  </w:num>
  <w:num w:numId="56" w16cid:durableId="1534466350">
    <w:abstractNumId w:val="43"/>
  </w:num>
  <w:num w:numId="57" w16cid:durableId="1388919936">
    <w:abstractNumId w:val="60"/>
  </w:num>
  <w:num w:numId="58" w16cid:durableId="1599631670">
    <w:abstractNumId w:val="44"/>
  </w:num>
  <w:num w:numId="59" w16cid:durableId="1856846833">
    <w:abstractNumId w:val="5"/>
  </w:num>
  <w:num w:numId="60" w16cid:durableId="915170103">
    <w:abstractNumId w:val="3"/>
  </w:num>
  <w:num w:numId="61" w16cid:durableId="1746613039">
    <w:abstractNumId w:val="2"/>
  </w:num>
  <w:num w:numId="62" w16cid:durableId="319697165">
    <w:abstractNumId w:val="4"/>
  </w:num>
  <w:num w:numId="63" w16cid:durableId="2099446029">
    <w:abstractNumId w:val="1"/>
  </w:num>
  <w:num w:numId="64" w16cid:durableId="1020811661">
    <w:abstractNumId w:val="0"/>
  </w:num>
  <w:num w:numId="65" w16cid:durableId="2058583251">
    <w:abstractNumId w:val="70"/>
  </w:num>
  <w:num w:numId="66" w16cid:durableId="1791968344">
    <w:abstractNumId w:val="16"/>
  </w:num>
  <w:num w:numId="67" w16cid:durableId="2094622782">
    <w:abstractNumId w:val="64"/>
  </w:num>
  <w:num w:numId="68" w16cid:durableId="977300115">
    <w:abstractNumId w:val="41"/>
  </w:num>
  <w:num w:numId="69" w16cid:durableId="1749038251">
    <w:abstractNumId w:val="34"/>
  </w:num>
  <w:num w:numId="70" w16cid:durableId="1526016400">
    <w:abstractNumId w:val="24"/>
  </w:num>
  <w:num w:numId="71" w16cid:durableId="2141796644">
    <w:abstractNumId w:val="50"/>
  </w:num>
  <w:num w:numId="72" w16cid:durableId="1729186134">
    <w:abstractNumId w:val="21"/>
  </w:num>
  <w:num w:numId="73" w16cid:durableId="2065251198">
    <w:abstractNumId w:val="19"/>
  </w:num>
  <w:num w:numId="74" w16cid:durableId="250086718">
    <w:abstractNumId w:val="8"/>
  </w:num>
  <w:num w:numId="75" w16cid:durableId="2050104497">
    <w:abstractNumId w:val="51"/>
  </w:num>
  <w:num w:numId="76" w16cid:durableId="478348163">
    <w:abstractNumId w:val="72"/>
  </w:num>
  <w:num w:numId="77" w16cid:durableId="1762138534">
    <w:abstractNumId w:val="29"/>
  </w:num>
  <w:num w:numId="78" w16cid:durableId="2077897009">
    <w:abstractNumId w:val="57"/>
  </w:num>
  <w:num w:numId="79" w16cid:durableId="850340154">
    <w:abstractNumId w:val="46"/>
  </w:num>
  <w:num w:numId="80" w16cid:durableId="2029477423">
    <w:abstractNumId w:val="67"/>
  </w:num>
  <w:num w:numId="81" w16cid:durableId="770199796">
    <w:abstractNumId w:val="54"/>
  </w:num>
  <w:num w:numId="82" w16cid:durableId="1048139897">
    <w:abstractNumId w:val="59"/>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51F"/>
    <w:rsid w:val="00012C42"/>
    <w:rsid w:val="0003188E"/>
    <w:rsid w:val="00034616"/>
    <w:rsid w:val="00044587"/>
    <w:rsid w:val="0004479A"/>
    <w:rsid w:val="00051C9E"/>
    <w:rsid w:val="0005360D"/>
    <w:rsid w:val="000544D7"/>
    <w:rsid w:val="0006063C"/>
    <w:rsid w:val="000606CD"/>
    <w:rsid w:val="00063034"/>
    <w:rsid w:val="000715A5"/>
    <w:rsid w:val="00077DD0"/>
    <w:rsid w:val="000830B9"/>
    <w:rsid w:val="00084A31"/>
    <w:rsid w:val="000946F1"/>
    <w:rsid w:val="000B1714"/>
    <w:rsid w:val="000B1AEE"/>
    <w:rsid w:val="000B46E7"/>
    <w:rsid w:val="000B6F3A"/>
    <w:rsid w:val="000C3F1D"/>
    <w:rsid w:val="000C546F"/>
    <w:rsid w:val="000C793F"/>
    <w:rsid w:val="000D2250"/>
    <w:rsid w:val="000E27AB"/>
    <w:rsid w:val="000F17A9"/>
    <w:rsid w:val="00110FC9"/>
    <w:rsid w:val="001119BC"/>
    <w:rsid w:val="001135D4"/>
    <w:rsid w:val="00113F3B"/>
    <w:rsid w:val="00124618"/>
    <w:rsid w:val="0015074B"/>
    <w:rsid w:val="001543B6"/>
    <w:rsid w:val="00154FF5"/>
    <w:rsid w:val="00155FFA"/>
    <w:rsid w:val="00163DA1"/>
    <w:rsid w:val="00170B13"/>
    <w:rsid w:val="001810E7"/>
    <w:rsid w:val="001831D6"/>
    <w:rsid w:val="00190537"/>
    <w:rsid w:val="001923EC"/>
    <w:rsid w:val="001947A9"/>
    <w:rsid w:val="001B1996"/>
    <w:rsid w:val="001B3A18"/>
    <w:rsid w:val="001C2F0A"/>
    <w:rsid w:val="001D304D"/>
    <w:rsid w:val="001D35DB"/>
    <w:rsid w:val="001E42A4"/>
    <w:rsid w:val="001F0DD3"/>
    <w:rsid w:val="002043F0"/>
    <w:rsid w:val="00204F69"/>
    <w:rsid w:val="002245D4"/>
    <w:rsid w:val="00231CD7"/>
    <w:rsid w:val="00233A05"/>
    <w:rsid w:val="0023605B"/>
    <w:rsid w:val="002634C3"/>
    <w:rsid w:val="00267837"/>
    <w:rsid w:val="00271402"/>
    <w:rsid w:val="0028175A"/>
    <w:rsid w:val="002825E7"/>
    <w:rsid w:val="00286BA0"/>
    <w:rsid w:val="00292FDA"/>
    <w:rsid w:val="0029639D"/>
    <w:rsid w:val="002B0188"/>
    <w:rsid w:val="002B1011"/>
    <w:rsid w:val="002B3A66"/>
    <w:rsid w:val="002B498D"/>
    <w:rsid w:val="002B4C8A"/>
    <w:rsid w:val="002D3469"/>
    <w:rsid w:val="002D3E5A"/>
    <w:rsid w:val="0030715A"/>
    <w:rsid w:val="003117E3"/>
    <w:rsid w:val="0032111E"/>
    <w:rsid w:val="0032235E"/>
    <w:rsid w:val="00326F90"/>
    <w:rsid w:val="00341C16"/>
    <w:rsid w:val="003464EE"/>
    <w:rsid w:val="003671CA"/>
    <w:rsid w:val="0037485D"/>
    <w:rsid w:val="00380DF3"/>
    <w:rsid w:val="00384CCE"/>
    <w:rsid w:val="00385DED"/>
    <w:rsid w:val="00387A21"/>
    <w:rsid w:val="00393925"/>
    <w:rsid w:val="003C24DD"/>
    <w:rsid w:val="003E18B2"/>
    <w:rsid w:val="003E54F3"/>
    <w:rsid w:val="003F48EE"/>
    <w:rsid w:val="003F5872"/>
    <w:rsid w:val="00421D92"/>
    <w:rsid w:val="00423A98"/>
    <w:rsid w:val="00426BE5"/>
    <w:rsid w:val="004422C6"/>
    <w:rsid w:val="00450649"/>
    <w:rsid w:val="0045230F"/>
    <w:rsid w:val="004572A4"/>
    <w:rsid w:val="004741EC"/>
    <w:rsid w:val="0048097D"/>
    <w:rsid w:val="00481F8D"/>
    <w:rsid w:val="00485032"/>
    <w:rsid w:val="004B1588"/>
    <w:rsid w:val="004B423B"/>
    <w:rsid w:val="004C3F04"/>
    <w:rsid w:val="004D03C6"/>
    <w:rsid w:val="004D05CF"/>
    <w:rsid w:val="004E03A4"/>
    <w:rsid w:val="004F7A94"/>
    <w:rsid w:val="00522BBF"/>
    <w:rsid w:val="00524078"/>
    <w:rsid w:val="00527F70"/>
    <w:rsid w:val="005336E8"/>
    <w:rsid w:val="0054341C"/>
    <w:rsid w:val="00544C14"/>
    <w:rsid w:val="00556FA7"/>
    <w:rsid w:val="00566A15"/>
    <w:rsid w:val="00576CC7"/>
    <w:rsid w:val="00576FEE"/>
    <w:rsid w:val="00597CD9"/>
    <w:rsid w:val="005A12E6"/>
    <w:rsid w:val="005B59B9"/>
    <w:rsid w:val="005D2D71"/>
    <w:rsid w:val="005D5C64"/>
    <w:rsid w:val="005E2661"/>
    <w:rsid w:val="005F6DC1"/>
    <w:rsid w:val="005F7343"/>
    <w:rsid w:val="00606103"/>
    <w:rsid w:val="00613C6B"/>
    <w:rsid w:val="00616911"/>
    <w:rsid w:val="0062089B"/>
    <w:rsid w:val="00630A2D"/>
    <w:rsid w:val="006511B3"/>
    <w:rsid w:val="00657EEC"/>
    <w:rsid w:val="0066104A"/>
    <w:rsid w:val="006662CB"/>
    <w:rsid w:val="00667D97"/>
    <w:rsid w:val="0066DA3E"/>
    <w:rsid w:val="0067003F"/>
    <w:rsid w:val="006B26A5"/>
    <w:rsid w:val="006C3DBF"/>
    <w:rsid w:val="006D6427"/>
    <w:rsid w:val="006E0394"/>
    <w:rsid w:val="006E474F"/>
    <w:rsid w:val="00705D9E"/>
    <w:rsid w:val="00730D5F"/>
    <w:rsid w:val="0073167B"/>
    <w:rsid w:val="00736FC7"/>
    <w:rsid w:val="007427D8"/>
    <w:rsid w:val="00751751"/>
    <w:rsid w:val="00753197"/>
    <w:rsid w:val="007678E6"/>
    <w:rsid w:val="00776F23"/>
    <w:rsid w:val="0078517F"/>
    <w:rsid w:val="0078579B"/>
    <w:rsid w:val="00794AF3"/>
    <w:rsid w:val="007A09A9"/>
    <w:rsid w:val="007A3092"/>
    <w:rsid w:val="007D2AAF"/>
    <w:rsid w:val="007E06E6"/>
    <w:rsid w:val="007E26F5"/>
    <w:rsid w:val="007F1BCC"/>
    <w:rsid w:val="007F2C51"/>
    <w:rsid w:val="007F5DC2"/>
    <w:rsid w:val="008137BC"/>
    <w:rsid w:val="00831A26"/>
    <w:rsid w:val="008444EC"/>
    <w:rsid w:val="008510D1"/>
    <w:rsid w:val="00852447"/>
    <w:rsid w:val="0085272D"/>
    <w:rsid w:val="00857FC0"/>
    <w:rsid w:val="00861559"/>
    <w:rsid w:val="008667BC"/>
    <w:rsid w:val="0087E4E0"/>
    <w:rsid w:val="008824BC"/>
    <w:rsid w:val="008A07BC"/>
    <w:rsid w:val="008B0C72"/>
    <w:rsid w:val="008C3ABF"/>
    <w:rsid w:val="008C73AE"/>
    <w:rsid w:val="008D6EAC"/>
    <w:rsid w:val="008E5861"/>
    <w:rsid w:val="008E6410"/>
    <w:rsid w:val="008F543D"/>
    <w:rsid w:val="008F585D"/>
    <w:rsid w:val="008F68BE"/>
    <w:rsid w:val="00910D14"/>
    <w:rsid w:val="00913F02"/>
    <w:rsid w:val="00920BCF"/>
    <w:rsid w:val="00924293"/>
    <w:rsid w:val="009319E8"/>
    <w:rsid w:val="00951702"/>
    <w:rsid w:val="0096608F"/>
    <w:rsid w:val="0098690A"/>
    <w:rsid w:val="0099272D"/>
    <w:rsid w:val="0099658C"/>
    <w:rsid w:val="009D5545"/>
    <w:rsid w:val="009D74A8"/>
    <w:rsid w:val="009E5D81"/>
    <w:rsid w:val="009F722E"/>
    <w:rsid w:val="00A05B64"/>
    <w:rsid w:val="00A147DA"/>
    <w:rsid w:val="00A2623F"/>
    <w:rsid w:val="00A30794"/>
    <w:rsid w:val="00A35BAB"/>
    <w:rsid w:val="00A44F22"/>
    <w:rsid w:val="00A475BB"/>
    <w:rsid w:val="00A53278"/>
    <w:rsid w:val="00A80DC7"/>
    <w:rsid w:val="00A8132A"/>
    <w:rsid w:val="00A85323"/>
    <w:rsid w:val="00A908EA"/>
    <w:rsid w:val="00AA1D8D"/>
    <w:rsid w:val="00AA2C55"/>
    <w:rsid w:val="00AA43D3"/>
    <w:rsid w:val="00AB35D3"/>
    <w:rsid w:val="00AB7B47"/>
    <w:rsid w:val="00AC784D"/>
    <w:rsid w:val="00AD0919"/>
    <w:rsid w:val="00AD77A6"/>
    <w:rsid w:val="00AF1D51"/>
    <w:rsid w:val="00B0184B"/>
    <w:rsid w:val="00B0747F"/>
    <w:rsid w:val="00B17B9A"/>
    <w:rsid w:val="00B310C1"/>
    <w:rsid w:val="00B44358"/>
    <w:rsid w:val="00B47730"/>
    <w:rsid w:val="00B55EE8"/>
    <w:rsid w:val="00B70B0E"/>
    <w:rsid w:val="00B86FD9"/>
    <w:rsid w:val="00B87E7A"/>
    <w:rsid w:val="00B929C9"/>
    <w:rsid w:val="00B93278"/>
    <w:rsid w:val="00BA0DDC"/>
    <w:rsid w:val="00BB72C1"/>
    <w:rsid w:val="00BD5656"/>
    <w:rsid w:val="00BD591F"/>
    <w:rsid w:val="00BD7C20"/>
    <w:rsid w:val="00BE2739"/>
    <w:rsid w:val="00BF501C"/>
    <w:rsid w:val="00C00626"/>
    <w:rsid w:val="00C05A73"/>
    <w:rsid w:val="00C11ED6"/>
    <w:rsid w:val="00C26CE2"/>
    <w:rsid w:val="00C272AE"/>
    <w:rsid w:val="00C27618"/>
    <w:rsid w:val="00C340FE"/>
    <w:rsid w:val="00C40A62"/>
    <w:rsid w:val="00C701FE"/>
    <w:rsid w:val="00C77EDE"/>
    <w:rsid w:val="00C904AC"/>
    <w:rsid w:val="00C908D6"/>
    <w:rsid w:val="00CA4036"/>
    <w:rsid w:val="00CB027C"/>
    <w:rsid w:val="00CB0664"/>
    <w:rsid w:val="00CB1993"/>
    <w:rsid w:val="00CB4B6F"/>
    <w:rsid w:val="00CC6CAE"/>
    <w:rsid w:val="00CD3140"/>
    <w:rsid w:val="00CD6573"/>
    <w:rsid w:val="00CF3CA8"/>
    <w:rsid w:val="00CF5209"/>
    <w:rsid w:val="00CF7CBF"/>
    <w:rsid w:val="00D00D71"/>
    <w:rsid w:val="00D018CA"/>
    <w:rsid w:val="00D034E6"/>
    <w:rsid w:val="00D05E7D"/>
    <w:rsid w:val="00D13FDB"/>
    <w:rsid w:val="00D31766"/>
    <w:rsid w:val="00D34BBA"/>
    <w:rsid w:val="00D35765"/>
    <w:rsid w:val="00D60787"/>
    <w:rsid w:val="00D77414"/>
    <w:rsid w:val="00D80CB6"/>
    <w:rsid w:val="00D81239"/>
    <w:rsid w:val="00D8405C"/>
    <w:rsid w:val="00D84EBD"/>
    <w:rsid w:val="00D90381"/>
    <w:rsid w:val="00DA1C95"/>
    <w:rsid w:val="00DA2A09"/>
    <w:rsid w:val="00DF08CE"/>
    <w:rsid w:val="00DF0F99"/>
    <w:rsid w:val="00E02F20"/>
    <w:rsid w:val="00E066BD"/>
    <w:rsid w:val="00E066EB"/>
    <w:rsid w:val="00E11167"/>
    <w:rsid w:val="00E2038D"/>
    <w:rsid w:val="00E2266B"/>
    <w:rsid w:val="00E4108D"/>
    <w:rsid w:val="00E431CA"/>
    <w:rsid w:val="00E472D7"/>
    <w:rsid w:val="00E55A68"/>
    <w:rsid w:val="00E64C5D"/>
    <w:rsid w:val="00E75378"/>
    <w:rsid w:val="00E8649B"/>
    <w:rsid w:val="00EA79C7"/>
    <w:rsid w:val="00EB0559"/>
    <w:rsid w:val="00ED48FA"/>
    <w:rsid w:val="00EF4458"/>
    <w:rsid w:val="00F02AEB"/>
    <w:rsid w:val="00F219CA"/>
    <w:rsid w:val="00F21F0D"/>
    <w:rsid w:val="00F26C76"/>
    <w:rsid w:val="00F3283D"/>
    <w:rsid w:val="00F340C8"/>
    <w:rsid w:val="00F44217"/>
    <w:rsid w:val="00F4768E"/>
    <w:rsid w:val="00F52A5F"/>
    <w:rsid w:val="00F61410"/>
    <w:rsid w:val="00F631EA"/>
    <w:rsid w:val="00F6777F"/>
    <w:rsid w:val="00F714A6"/>
    <w:rsid w:val="00F72301"/>
    <w:rsid w:val="00F96EF4"/>
    <w:rsid w:val="00FA1285"/>
    <w:rsid w:val="00FC0A0E"/>
    <w:rsid w:val="00FC693F"/>
    <w:rsid w:val="00FF003A"/>
    <w:rsid w:val="014777FC"/>
    <w:rsid w:val="01532C68"/>
    <w:rsid w:val="018A7024"/>
    <w:rsid w:val="019899E7"/>
    <w:rsid w:val="01A408AE"/>
    <w:rsid w:val="01B7203F"/>
    <w:rsid w:val="01E975D6"/>
    <w:rsid w:val="01F06490"/>
    <w:rsid w:val="020019A3"/>
    <w:rsid w:val="0229D1D9"/>
    <w:rsid w:val="023500DC"/>
    <w:rsid w:val="02393F92"/>
    <w:rsid w:val="025AFD17"/>
    <w:rsid w:val="02D45B6D"/>
    <w:rsid w:val="03217783"/>
    <w:rsid w:val="033344F3"/>
    <w:rsid w:val="034C9226"/>
    <w:rsid w:val="035168FB"/>
    <w:rsid w:val="0395A71C"/>
    <w:rsid w:val="039775AE"/>
    <w:rsid w:val="03DE1E27"/>
    <w:rsid w:val="03E421DC"/>
    <w:rsid w:val="03EEB836"/>
    <w:rsid w:val="0426D508"/>
    <w:rsid w:val="043D8018"/>
    <w:rsid w:val="04515C06"/>
    <w:rsid w:val="047C40D0"/>
    <w:rsid w:val="049AF721"/>
    <w:rsid w:val="04CFC061"/>
    <w:rsid w:val="04D71FF7"/>
    <w:rsid w:val="04D9F850"/>
    <w:rsid w:val="05172EF9"/>
    <w:rsid w:val="051B2B12"/>
    <w:rsid w:val="056226B3"/>
    <w:rsid w:val="0594F3EE"/>
    <w:rsid w:val="059D6673"/>
    <w:rsid w:val="05C4ECB6"/>
    <w:rsid w:val="05D3C6CE"/>
    <w:rsid w:val="0634DE75"/>
    <w:rsid w:val="0637067D"/>
    <w:rsid w:val="063DC66B"/>
    <w:rsid w:val="0642B541"/>
    <w:rsid w:val="067DD2BD"/>
    <w:rsid w:val="0682F6B3"/>
    <w:rsid w:val="0696F148"/>
    <w:rsid w:val="070CB1A1"/>
    <w:rsid w:val="0752CD0E"/>
    <w:rsid w:val="075D1318"/>
    <w:rsid w:val="0787D2BA"/>
    <w:rsid w:val="07A75934"/>
    <w:rsid w:val="07B06028"/>
    <w:rsid w:val="07FC9B59"/>
    <w:rsid w:val="0805088E"/>
    <w:rsid w:val="0857F346"/>
    <w:rsid w:val="0887A632"/>
    <w:rsid w:val="08EFA8D2"/>
    <w:rsid w:val="0A8D99F1"/>
    <w:rsid w:val="0AFDBABC"/>
    <w:rsid w:val="0B00E37A"/>
    <w:rsid w:val="0B2A3A1E"/>
    <w:rsid w:val="0B644CB1"/>
    <w:rsid w:val="0B72DBA9"/>
    <w:rsid w:val="0BBCFC70"/>
    <w:rsid w:val="0BE6D0DA"/>
    <w:rsid w:val="0BFF16EB"/>
    <w:rsid w:val="0C2F4D63"/>
    <w:rsid w:val="0C726C2C"/>
    <w:rsid w:val="0C87D27A"/>
    <w:rsid w:val="0C8F4DAA"/>
    <w:rsid w:val="0C97FA5F"/>
    <w:rsid w:val="0CBE3778"/>
    <w:rsid w:val="0CFEB653"/>
    <w:rsid w:val="0D35DC8B"/>
    <w:rsid w:val="0D43181D"/>
    <w:rsid w:val="0D4F7B6C"/>
    <w:rsid w:val="0D62E4E7"/>
    <w:rsid w:val="0D7B59A8"/>
    <w:rsid w:val="0DA409A1"/>
    <w:rsid w:val="0DCFA8E6"/>
    <w:rsid w:val="0DD6A721"/>
    <w:rsid w:val="0DDE38E4"/>
    <w:rsid w:val="0E419088"/>
    <w:rsid w:val="0EAE5D2C"/>
    <w:rsid w:val="0EDF68CE"/>
    <w:rsid w:val="0EE0F438"/>
    <w:rsid w:val="0EFA8DD5"/>
    <w:rsid w:val="0F1B5F6D"/>
    <w:rsid w:val="0F50AB10"/>
    <w:rsid w:val="0F8743EF"/>
    <w:rsid w:val="0F876F33"/>
    <w:rsid w:val="0FAC5E3D"/>
    <w:rsid w:val="0FB18DB0"/>
    <w:rsid w:val="0FE2F15A"/>
    <w:rsid w:val="0FF90EC8"/>
    <w:rsid w:val="10425C7B"/>
    <w:rsid w:val="10507B07"/>
    <w:rsid w:val="10A84D29"/>
    <w:rsid w:val="10F3C6D3"/>
    <w:rsid w:val="11698857"/>
    <w:rsid w:val="1189D1E4"/>
    <w:rsid w:val="11DEE9C5"/>
    <w:rsid w:val="11F68297"/>
    <w:rsid w:val="120D23E0"/>
    <w:rsid w:val="125708F0"/>
    <w:rsid w:val="125BC003"/>
    <w:rsid w:val="126AF68A"/>
    <w:rsid w:val="126E6717"/>
    <w:rsid w:val="1273DD75"/>
    <w:rsid w:val="12991C02"/>
    <w:rsid w:val="12BF0844"/>
    <w:rsid w:val="12BFBAE2"/>
    <w:rsid w:val="12DD073B"/>
    <w:rsid w:val="1309E18C"/>
    <w:rsid w:val="1317DB6F"/>
    <w:rsid w:val="131A714C"/>
    <w:rsid w:val="132EF7D8"/>
    <w:rsid w:val="1335462C"/>
    <w:rsid w:val="1349E4EC"/>
    <w:rsid w:val="1384DAD7"/>
    <w:rsid w:val="13D5AE71"/>
    <w:rsid w:val="14076669"/>
    <w:rsid w:val="14080B11"/>
    <w:rsid w:val="140855C1"/>
    <w:rsid w:val="143A0F49"/>
    <w:rsid w:val="143EBDCE"/>
    <w:rsid w:val="14504FBC"/>
    <w:rsid w:val="1488C625"/>
    <w:rsid w:val="149CF605"/>
    <w:rsid w:val="14A32993"/>
    <w:rsid w:val="14BC19CB"/>
    <w:rsid w:val="14C77D4A"/>
    <w:rsid w:val="14D38DAC"/>
    <w:rsid w:val="14DA8161"/>
    <w:rsid w:val="14DC8DD9"/>
    <w:rsid w:val="14EB1195"/>
    <w:rsid w:val="14EDAC67"/>
    <w:rsid w:val="15A0DE46"/>
    <w:rsid w:val="15AA5CC1"/>
    <w:rsid w:val="15E0A2FC"/>
    <w:rsid w:val="15E4E72A"/>
    <w:rsid w:val="15F79450"/>
    <w:rsid w:val="16128D1C"/>
    <w:rsid w:val="1624B781"/>
    <w:rsid w:val="1693F6C1"/>
    <w:rsid w:val="16AB96A0"/>
    <w:rsid w:val="16AFFA80"/>
    <w:rsid w:val="16DDBB19"/>
    <w:rsid w:val="173D84D4"/>
    <w:rsid w:val="175AF629"/>
    <w:rsid w:val="175E1E59"/>
    <w:rsid w:val="177C0F75"/>
    <w:rsid w:val="17A480A1"/>
    <w:rsid w:val="17BCFFB3"/>
    <w:rsid w:val="17F08F63"/>
    <w:rsid w:val="17FDDB0F"/>
    <w:rsid w:val="1812D184"/>
    <w:rsid w:val="185A3C15"/>
    <w:rsid w:val="18635B24"/>
    <w:rsid w:val="188D3DE4"/>
    <w:rsid w:val="189443F2"/>
    <w:rsid w:val="18A3DF8B"/>
    <w:rsid w:val="18DB62E3"/>
    <w:rsid w:val="191E1883"/>
    <w:rsid w:val="19275966"/>
    <w:rsid w:val="192AE834"/>
    <w:rsid w:val="1953D003"/>
    <w:rsid w:val="1984BFAA"/>
    <w:rsid w:val="19E433B3"/>
    <w:rsid w:val="1A03412D"/>
    <w:rsid w:val="1A1E8339"/>
    <w:rsid w:val="1A2252C2"/>
    <w:rsid w:val="1A291778"/>
    <w:rsid w:val="1A37978C"/>
    <w:rsid w:val="1A7352BF"/>
    <w:rsid w:val="1AC68095"/>
    <w:rsid w:val="1AD4A9EE"/>
    <w:rsid w:val="1ADAE9CF"/>
    <w:rsid w:val="1AF11810"/>
    <w:rsid w:val="1B07867C"/>
    <w:rsid w:val="1B0ED883"/>
    <w:rsid w:val="1B0F3545"/>
    <w:rsid w:val="1B1D0058"/>
    <w:rsid w:val="1B93E774"/>
    <w:rsid w:val="1B9CD409"/>
    <w:rsid w:val="1BA82184"/>
    <w:rsid w:val="1BAFDDD3"/>
    <w:rsid w:val="1BC22FA5"/>
    <w:rsid w:val="1BDA5A27"/>
    <w:rsid w:val="1C372301"/>
    <w:rsid w:val="1C4AFBF4"/>
    <w:rsid w:val="1C7680DE"/>
    <w:rsid w:val="1C7FBC3C"/>
    <w:rsid w:val="1C9E3AC7"/>
    <w:rsid w:val="1CA9433C"/>
    <w:rsid w:val="1CDA5FE7"/>
    <w:rsid w:val="1CE356C8"/>
    <w:rsid w:val="1CF23763"/>
    <w:rsid w:val="1D00FF47"/>
    <w:rsid w:val="1D875553"/>
    <w:rsid w:val="1DD4E952"/>
    <w:rsid w:val="1E221BE4"/>
    <w:rsid w:val="1E33C2B7"/>
    <w:rsid w:val="1E3E2EFC"/>
    <w:rsid w:val="1E4D8C4F"/>
    <w:rsid w:val="1E62D3DF"/>
    <w:rsid w:val="1E87478A"/>
    <w:rsid w:val="1E989E36"/>
    <w:rsid w:val="1E9F06F9"/>
    <w:rsid w:val="1EC692E9"/>
    <w:rsid w:val="1F044A18"/>
    <w:rsid w:val="1F0D68D4"/>
    <w:rsid w:val="1F2C0CB5"/>
    <w:rsid w:val="1F360183"/>
    <w:rsid w:val="1F4CEEED"/>
    <w:rsid w:val="1FD31251"/>
    <w:rsid w:val="1FE909F1"/>
    <w:rsid w:val="20089547"/>
    <w:rsid w:val="2037F0FA"/>
    <w:rsid w:val="2040E814"/>
    <w:rsid w:val="2088A6BE"/>
    <w:rsid w:val="20962E42"/>
    <w:rsid w:val="209C8C19"/>
    <w:rsid w:val="21145741"/>
    <w:rsid w:val="217396E6"/>
    <w:rsid w:val="217500AE"/>
    <w:rsid w:val="219F8BFA"/>
    <w:rsid w:val="21B14076"/>
    <w:rsid w:val="21F22697"/>
    <w:rsid w:val="21FDF624"/>
    <w:rsid w:val="2202ADF7"/>
    <w:rsid w:val="222381F7"/>
    <w:rsid w:val="2233D615"/>
    <w:rsid w:val="223F09E7"/>
    <w:rsid w:val="22A84F00"/>
    <w:rsid w:val="22AE25DE"/>
    <w:rsid w:val="22AEF84D"/>
    <w:rsid w:val="22D3C1BC"/>
    <w:rsid w:val="23034946"/>
    <w:rsid w:val="230633B7"/>
    <w:rsid w:val="23443798"/>
    <w:rsid w:val="236CA7A8"/>
    <w:rsid w:val="239DA891"/>
    <w:rsid w:val="23ACDBF8"/>
    <w:rsid w:val="23F74638"/>
    <w:rsid w:val="24042B11"/>
    <w:rsid w:val="24074A32"/>
    <w:rsid w:val="243E36C5"/>
    <w:rsid w:val="2447F279"/>
    <w:rsid w:val="24516CEB"/>
    <w:rsid w:val="248E519B"/>
    <w:rsid w:val="24A946C3"/>
    <w:rsid w:val="24B6AE9D"/>
    <w:rsid w:val="24E9DD0D"/>
    <w:rsid w:val="250511CB"/>
    <w:rsid w:val="2515DA6B"/>
    <w:rsid w:val="252CEC47"/>
    <w:rsid w:val="25374928"/>
    <w:rsid w:val="253F74BC"/>
    <w:rsid w:val="259C0053"/>
    <w:rsid w:val="25CAC18B"/>
    <w:rsid w:val="25EE0C17"/>
    <w:rsid w:val="267873A3"/>
    <w:rsid w:val="267986DB"/>
    <w:rsid w:val="268EF2A3"/>
    <w:rsid w:val="26DF380F"/>
    <w:rsid w:val="270E7670"/>
    <w:rsid w:val="272170D7"/>
    <w:rsid w:val="27301E30"/>
    <w:rsid w:val="2792987F"/>
    <w:rsid w:val="27B4D52D"/>
    <w:rsid w:val="27D7BA98"/>
    <w:rsid w:val="27FC7F3F"/>
    <w:rsid w:val="27FEA6AF"/>
    <w:rsid w:val="281132D8"/>
    <w:rsid w:val="28221575"/>
    <w:rsid w:val="2828F382"/>
    <w:rsid w:val="283970F3"/>
    <w:rsid w:val="283BFB7A"/>
    <w:rsid w:val="28732CE1"/>
    <w:rsid w:val="289732B7"/>
    <w:rsid w:val="28C81F2F"/>
    <w:rsid w:val="28EE66FB"/>
    <w:rsid w:val="292CBAE6"/>
    <w:rsid w:val="294A07DD"/>
    <w:rsid w:val="2962E3FA"/>
    <w:rsid w:val="2971107B"/>
    <w:rsid w:val="29B20AD6"/>
    <w:rsid w:val="29B85211"/>
    <w:rsid w:val="29CC9C6D"/>
    <w:rsid w:val="2A0130FC"/>
    <w:rsid w:val="2A250DC5"/>
    <w:rsid w:val="2A325E60"/>
    <w:rsid w:val="2A3B55F0"/>
    <w:rsid w:val="2A72E555"/>
    <w:rsid w:val="2A8872E9"/>
    <w:rsid w:val="2A8C2B4F"/>
    <w:rsid w:val="2A9AB3B1"/>
    <w:rsid w:val="2AAC7863"/>
    <w:rsid w:val="2ABCBC04"/>
    <w:rsid w:val="2AD5F7FC"/>
    <w:rsid w:val="2AEA4A9B"/>
    <w:rsid w:val="2B43E7A5"/>
    <w:rsid w:val="2BA91633"/>
    <w:rsid w:val="2BBF54DB"/>
    <w:rsid w:val="2C0387C1"/>
    <w:rsid w:val="2C1318C1"/>
    <w:rsid w:val="2C69BBF5"/>
    <w:rsid w:val="2C84DD06"/>
    <w:rsid w:val="2CC80BF1"/>
    <w:rsid w:val="2CF6BF06"/>
    <w:rsid w:val="2D1F8266"/>
    <w:rsid w:val="2D35DBE4"/>
    <w:rsid w:val="2D9585EA"/>
    <w:rsid w:val="2DD9B76D"/>
    <w:rsid w:val="2DEE8C47"/>
    <w:rsid w:val="2DFD8FC0"/>
    <w:rsid w:val="2DFDE668"/>
    <w:rsid w:val="2DFF3CF2"/>
    <w:rsid w:val="2E4091E4"/>
    <w:rsid w:val="2E769057"/>
    <w:rsid w:val="2E76E816"/>
    <w:rsid w:val="2E7B0AE7"/>
    <w:rsid w:val="2E931737"/>
    <w:rsid w:val="2EA8D878"/>
    <w:rsid w:val="2EF2F75F"/>
    <w:rsid w:val="2F0DD194"/>
    <w:rsid w:val="2F0EE7D1"/>
    <w:rsid w:val="2F1F5B83"/>
    <w:rsid w:val="2F2DAA1C"/>
    <w:rsid w:val="2F5AB36B"/>
    <w:rsid w:val="2F79E7D1"/>
    <w:rsid w:val="2F94D19D"/>
    <w:rsid w:val="2FA2B6E9"/>
    <w:rsid w:val="2FB9C885"/>
    <w:rsid w:val="2FBCFE11"/>
    <w:rsid w:val="2FCA51A1"/>
    <w:rsid w:val="2FD48D14"/>
    <w:rsid w:val="2FE15051"/>
    <w:rsid w:val="2FE5C899"/>
    <w:rsid w:val="301F08D4"/>
    <w:rsid w:val="3022A11A"/>
    <w:rsid w:val="3023A56D"/>
    <w:rsid w:val="3035FF4C"/>
    <w:rsid w:val="303F917D"/>
    <w:rsid w:val="305B1B55"/>
    <w:rsid w:val="30674DDA"/>
    <w:rsid w:val="30675D9F"/>
    <w:rsid w:val="30F38B50"/>
    <w:rsid w:val="313DC6B6"/>
    <w:rsid w:val="3140B3E4"/>
    <w:rsid w:val="318238DE"/>
    <w:rsid w:val="3187F708"/>
    <w:rsid w:val="318CA8E0"/>
    <w:rsid w:val="31BA759E"/>
    <w:rsid w:val="31BC9886"/>
    <w:rsid w:val="31D60A7F"/>
    <w:rsid w:val="31DD9400"/>
    <w:rsid w:val="31DE7E0B"/>
    <w:rsid w:val="3215D32C"/>
    <w:rsid w:val="323136DF"/>
    <w:rsid w:val="323A31F8"/>
    <w:rsid w:val="32B44094"/>
    <w:rsid w:val="32DB0358"/>
    <w:rsid w:val="32E723BF"/>
    <w:rsid w:val="3307A7BB"/>
    <w:rsid w:val="333BE24F"/>
    <w:rsid w:val="3395A948"/>
    <w:rsid w:val="33B80445"/>
    <w:rsid w:val="33E5AB3E"/>
    <w:rsid w:val="33E9B5C7"/>
    <w:rsid w:val="340A7310"/>
    <w:rsid w:val="3416037E"/>
    <w:rsid w:val="34285636"/>
    <w:rsid w:val="346149AB"/>
    <w:rsid w:val="347D20EF"/>
    <w:rsid w:val="349A12C4"/>
    <w:rsid w:val="34C769DA"/>
    <w:rsid w:val="35139E45"/>
    <w:rsid w:val="351BCCD2"/>
    <w:rsid w:val="35304E40"/>
    <w:rsid w:val="353450C3"/>
    <w:rsid w:val="353EEE50"/>
    <w:rsid w:val="3558CC54"/>
    <w:rsid w:val="356067A4"/>
    <w:rsid w:val="356787FF"/>
    <w:rsid w:val="3595404D"/>
    <w:rsid w:val="35AF6008"/>
    <w:rsid w:val="3627E50D"/>
    <w:rsid w:val="364CCF7A"/>
    <w:rsid w:val="367F82E8"/>
    <w:rsid w:val="36A6BF00"/>
    <w:rsid w:val="36EC50BD"/>
    <w:rsid w:val="37755935"/>
    <w:rsid w:val="37B90F1E"/>
    <w:rsid w:val="37C31FEF"/>
    <w:rsid w:val="37D355E2"/>
    <w:rsid w:val="37ED7B90"/>
    <w:rsid w:val="383B50F0"/>
    <w:rsid w:val="384AC28C"/>
    <w:rsid w:val="387082DD"/>
    <w:rsid w:val="38728568"/>
    <w:rsid w:val="387426A1"/>
    <w:rsid w:val="38A5481D"/>
    <w:rsid w:val="38E2627C"/>
    <w:rsid w:val="38ECD702"/>
    <w:rsid w:val="39272C72"/>
    <w:rsid w:val="3954B30A"/>
    <w:rsid w:val="39919878"/>
    <w:rsid w:val="39A8D967"/>
    <w:rsid w:val="3A1FE9EC"/>
    <w:rsid w:val="3A476338"/>
    <w:rsid w:val="3AB9E5AC"/>
    <w:rsid w:val="3ACCBABC"/>
    <w:rsid w:val="3AEA436B"/>
    <w:rsid w:val="3B1E22EE"/>
    <w:rsid w:val="3B56263C"/>
    <w:rsid w:val="3B73B039"/>
    <w:rsid w:val="3B8C116F"/>
    <w:rsid w:val="3B8CFE57"/>
    <w:rsid w:val="3B91EACB"/>
    <w:rsid w:val="3BCC7F41"/>
    <w:rsid w:val="3BCDA4B2"/>
    <w:rsid w:val="3BE594B4"/>
    <w:rsid w:val="3C1C44ED"/>
    <w:rsid w:val="3C34DCB7"/>
    <w:rsid w:val="3C6E3CB0"/>
    <w:rsid w:val="3C951BC2"/>
    <w:rsid w:val="3C9E074C"/>
    <w:rsid w:val="3CD7B977"/>
    <w:rsid w:val="3CFA472C"/>
    <w:rsid w:val="3D2AD5FE"/>
    <w:rsid w:val="3D3E8112"/>
    <w:rsid w:val="3D4869D8"/>
    <w:rsid w:val="3D64E55D"/>
    <w:rsid w:val="3D665918"/>
    <w:rsid w:val="3D703033"/>
    <w:rsid w:val="3D81FDD4"/>
    <w:rsid w:val="3D985102"/>
    <w:rsid w:val="3DD4CE62"/>
    <w:rsid w:val="3DF1F311"/>
    <w:rsid w:val="3E1C2B74"/>
    <w:rsid w:val="3E41E2B5"/>
    <w:rsid w:val="3E6F9613"/>
    <w:rsid w:val="3E8F6F3F"/>
    <w:rsid w:val="3EA52008"/>
    <w:rsid w:val="3F1CE3D2"/>
    <w:rsid w:val="3F27EA94"/>
    <w:rsid w:val="3F470682"/>
    <w:rsid w:val="3F8FA33C"/>
    <w:rsid w:val="3F920AFE"/>
    <w:rsid w:val="3FAE9822"/>
    <w:rsid w:val="3FB707B8"/>
    <w:rsid w:val="3FE2DAE7"/>
    <w:rsid w:val="3FF551B0"/>
    <w:rsid w:val="3FF5C20D"/>
    <w:rsid w:val="40296296"/>
    <w:rsid w:val="4039B531"/>
    <w:rsid w:val="405889D1"/>
    <w:rsid w:val="40739EFF"/>
    <w:rsid w:val="4091B17E"/>
    <w:rsid w:val="40A9AB5E"/>
    <w:rsid w:val="40D60037"/>
    <w:rsid w:val="41525A52"/>
    <w:rsid w:val="41BA48B2"/>
    <w:rsid w:val="41C89394"/>
    <w:rsid w:val="41D07DF7"/>
    <w:rsid w:val="41EB8EC9"/>
    <w:rsid w:val="420A0F07"/>
    <w:rsid w:val="423FFEFC"/>
    <w:rsid w:val="42AC8068"/>
    <w:rsid w:val="4324474B"/>
    <w:rsid w:val="4325C8EA"/>
    <w:rsid w:val="4349B8E9"/>
    <w:rsid w:val="43761EF5"/>
    <w:rsid w:val="43782DFB"/>
    <w:rsid w:val="43A4E638"/>
    <w:rsid w:val="44033744"/>
    <w:rsid w:val="4406C2A6"/>
    <w:rsid w:val="4407A0DD"/>
    <w:rsid w:val="4408711C"/>
    <w:rsid w:val="4465CBEF"/>
    <w:rsid w:val="4487E056"/>
    <w:rsid w:val="44894F31"/>
    <w:rsid w:val="449FFC57"/>
    <w:rsid w:val="44A35084"/>
    <w:rsid w:val="44AC22DE"/>
    <w:rsid w:val="44BB031A"/>
    <w:rsid w:val="44D1E4C3"/>
    <w:rsid w:val="44D493BC"/>
    <w:rsid w:val="450FA4F2"/>
    <w:rsid w:val="4512870F"/>
    <w:rsid w:val="452963E5"/>
    <w:rsid w:val="4542D075"/>
    <w:rsid w:val="458DB290"/>
    <w:rsid w:val="45909956"/>
    <w:rsid w:val="4599447E"/>
    <w:rsid w:val="45C21D28"/>
    <w:rsid w:val="45CF2142"/>
    <w:rsid w:val="45EF473F"/>
    <w:rsid w:val="46341930"/>
    <w:rsid w:val="4649BB06"/>
    <w:rsid w:val="466C5ACA"/>
    <w:rsid w:val="46748B15"/>
    <w:rsid w:val="4674DF6D"/>
    <w:rsid w:val="46B85035"/>
    <w:rsid w:val="46D2618B"/>
    <w:rsid w:val="4721D0B3"/>
    <w:rsid w:val="478255BF"/>
    <w:rsid w:val="47880B4F"/>
    <w:rsid w:val="479EFDDD"/>
    <w:rsid w:val="47B3A0CA"/>
    <w:rsid w:val="47E95935"/>
    <w:rsid w:val="48079489"/>
    <w:rsid w:val="48428493"/>
    <w:rsid w:val="48551622"/>
    <w:rsid w:val="489C2B04"/>
    <w:rsid w:val="491CED26"/>
    <w:rsid w:val="49453BF3"/>
    <w:rsid w:val="497202C7"/>
    <w:rsid w:val="4995E403"/>
    <w:rsid w:val="4996666A"/>
    <w:rsid w:val="499EBCE2"/>
    <w:rsid w:val="49CA06C7"/>
    <w:rsid w:val="49F3F61E"/>
    <w:rsid w:val="4A246208"/>
    <w:rsid w:val="4A3F8A6A"/>
    <w:rsid w:val="4A61E62B"/>
    <w:rsid w:val="4A6EED5C"/>
    <w:rsid w:val="4A915C9D"/>
    <w:rsid w:val="4A9C23F0"/>
    <w:rsid w:val="4ACFDE36"/>
    <w:rsid w:val="4AD4CB86"/>
    <w:rsid w:val="4AD5969F"/>
    <w:rsid w:val="4AF34BA9"/>
    <w:rsid w:val="4B21A71F"/>
    <w:rsid w:val="4B2D1C9C"/>
    <w:rsid w:val="4B4F15A9"/>
    <w:rsid w:val="4B63F6C5"/>
    <w:rsid w:val="4B932FBF"/>
    <w:rsid w:val="4B9D7C81"/>
    <w:rsid w:val="4BAD8C3E"/>
    <w:rsid w:val="4BBAD0E7"/>
    <w:rsid w:val="4BC6869E"/>
    <w:rsid w:val="4BD7B9FA"/>
    <w:rsid w:val="4C15E1C1"/>
    <w:rsid w:val="4C5B99D0"/>
    <w:rsid w:val="4C6FDA01"/>
    <w:rsid w:val="4C9841F0"/>
    <w:rsid w:val="4CA1C965"/>
    <w:rsid w:val="4CA9442C"/>
    <w:rsid w:val="4CF0E505"/>
    <w:rsid w:val="4CF55BDC"/>
    <w:rsid w:val="4D070CB9"/>
    <w:rsid w:val="4D1DC23D"/>
    <w:rsid w:val="4D491E47"/>
    <w:rsid w:val="4D730FBE"/>
    <w:rsid w:val="4D8A3AF5"/>
    <w:rsid w:val="4D9D1F10"/>
    <w:rsid w:val="4DA1E84A"/>
    <w:rsid w:val="4DAC9E90"/>
    <w:rsid w:val="4DF7A0C1"/>
    <w:rsid w:val="4DF882A2"/>
    <w:rsid w:val="4E4BF00D"/>
    <w:rsid w:val="4E5344E7"/>
    <w:rsid w:val="4E579727"/>
    <w:rsid w:val="4E6F11AC"/>
    <w:rsid w:val="4E70F6C3"/>
    <w:rsid w:val="4E761CEA"/>
    <w:rsid w:val="4E7778CD"/>
    <w:rsid w:val="4E8E34DD"/>
    <w:rsid w:val="4E8ED243"/>
    <w:rsid w:val="4EA1A46D"/>
    <w:rsid w:val="4ED88F2D"/>
    <w:rsid w:val="4ED929F1"/>
    <w:rsid w:val="4EDB42CE"/>
    <w:rsid w:val="4EDB7ADA"/>
    <w:rsid w:val="4EE8EC88"/>
    <w:rsid w:val="4F0FFE00"/>
    <w:rsid w:val="4F4AF9AD"/>
    <w:rsid w:val="4F71A323"/>
    <w:rsid w:val="4F7A7DE4"/>
    <w:rsid w:val="50247102"/>
    <w:rsid w:val="505685F0"/>
    <w:rsid w:val="506299EB"/>
    <w:rsid w:val="508294D2"/>
    <w:rsid w:val="50A0A264"/>
    <w:rsid w:val="50B970C9"/>
    <w:rsid w:val="50EE789A"/>
    <w:rsid w:val="5134ABF7"/>
    <w:rsid w:val="5187B8EB"/>
    <w:rsid w:val="51B9A21D"/>
    <w:rsid w:val="51ECA893"/>
    <w:rsid w:val="5202A14A"/>
    <w:rsid w:val="52392EB0"/>
    <w:rsid w:val="52694949"/>
    <w:rsid w:val="5287F683"/>
    <w:rsid w:val="528C10E9"/>
    <w:rsid w:val="529453EA"/>
    <w:rsid w:val="529E6413"/>
    <w:rsid w:val="52F23921"/>
    <w:rsid w:val="52FFA53E"/>
    <w:rsid w:val="530162B8"/>
    <w:rsid w:val="53078338"/>
    <w:rsid w:val="532B52EA"/>
    <w:rsid w:val="5335A4D2"/>
    <w:rsid w:val="53B0CA8C"/>
    <w:rsid w:val="53BF827F"/>
    <w:rsid w:val="53E8FA28"/>
    <w:rsid w:val="5408716E"/>
    <w:rsid w:val="5431553F"/>
    <w:rsid w:val="54505D82"/>
    <w:rsid w:val="54B813C0"/>
    <w:rsid w:val="54C580FD"/>
    <w:rsid w:val="54DE0B12"/>
    <w:rsid w:val="54EEF380"/>
    <w:rsid w:val="551DF812"/>
    <w:rsid w:val="5568EAA2"/>
    <w:rsid w:val="55802A47"/>
    <w:rsid w:val="55BAFB44"/>
    <w:rsid w:val="55E8F842"/>
    <w:rsid w:val="562A5D03"/>
    <w:rsid w:val="564892E2"/>
    <w:rsid w:val="56502E86"/>
    <w:rsid w:val="567D8484"/>
    <w:rsid w:val="56B6869A"/>
    <w:rsid w:val="56FD31ED"/>
    <w:rsid w:val="5721B5FF"/>
    <w:rsid w:val="5744950A"/>
    <w:rsid w:val="578104DD"/>
    <w:rsid w:val="5795199E"/>
    <w:rsid w:val="57B00B3B"/>
    <w:rsid w:val="57D19FE9"/>
    <w:rsid w:val="57E44D09"/>
    <w:rsid w:val="57EC8B8F"/>
    <w:rsid w:val="580526AF"/>
    <w:rsid w:val="5812B8A2"/>
    <w:rsid w:val="5826F1D3"/>
    <w:rsid w:val="58399527"/>
    <w:rsid w:val="5849F21B"/>
    <w:rsid w:val="586267EC"/>
    <w:rsid w:val="586617ED"/>
    <w:rsid w:val="586E5F32"/>
    <w:rsid w:val="58864C47"/>
    <w:rsid w:val="58B85B07"/>
    <w:rsid w:val="58D33C7B"/>
    <w:rsid w:val="58DC6331"/>
    <w:rsid w:val="58FF7152"/>
    <w:rsid w:val="590CD24C"/>
    <w:rsid w:val="5A01996A"/>
    <w:rsid w:val="5A21C56D"/>
    <w:rsid w:val="5A2263A2"/>
    <w:rsid w:val="5A330BAB"/>
    <w:rsid w:val="5A473870"/>
    <w:rsid w:val="5A860019"/>
    <w:rsid w:val="5ACB3141"/>
    <w:rsid w:val="5AF0C84F"/>
    <w:rsid w:val="5AF61B2B"/>
    <w:rsid w:val="5AF8106B"/>
    <w:rsid w:val="5B5F263B"/>
    <w:rsid w:val="5B872EE0"/>
    <w:rsid w:val="5B9455A0"/>
    <w:rsid w:val="5BBC6368"/>
    <w:rsid w:val="5BC59D54"/>
    <w:rsid w:val="5BC6F152"/>
    <w:rsid w:val="5C4087B7"/>
    <w:rsid w:val="5C9C7AE0"/>
    <w:rsid w:val="5CC822EB"/>
    <w:rsid w:val="5CC85605"/>
    <w:rsid w:val="5CD766BF"/>
    <w:rsid w:val="5CFE8CDF"/>
    <w:rsid w:val="5D438BCE"/>
    <w:rsid w:val="5D7FBA56"/>
    <w:rsid w:val="5DD07339"/>
    <w:rsid w:val="5DDCE810"/>
    <w:rsid w:val="5DE35D45"/>
    <w:rsid w:val="5E71F92F"/>
    <w:rsid w:val="5E8206F5"/>
    <w:rsid w:val="5E8E7FA6"/>
    <w:rsid w:val="5E99925C"/>
    <w:rsid w:val="5EA83AC3"/>
    <w:rsid w:val="5EC0FAE0"/>
    <w:rsid w:val="5ED35909"/>
    <w:rsid w:val="5F352DFD"/>
    <w:rsid w:val="5F49F3D7"/>
    <w:rsid w:val="5F5795AA"/>
    <w:rsid w:val="5F8A6D31"/>
    <w:rsid w:val="5FE98677"/>
    <w:rsid w:val="5FF24846"/>
    <w:rsid w:val="60160516"/>
    <w:rsid w:val="60271EC8"/>
    <w:rsid w:val="6097D258"/>
    <w:rsid w:val="60FF4459"/>
    <w:rsid w:val="6122A076"/>
    <w:rsid w:val="61AB2728"/>
    <w:rsid w:val="61C713D0"/>
    <w:rsid w:val="620ABA35"/>
    <w:rsid w:val="626230DD"/>
    <w:rsid w:val="629C2337"/>
    <w:rsid w:val="62D026F9"/>
    <w:rsid w:val="62F5112E"/>
    <w:rsid w:val="6328C216"/>
    <w:rsid w:val="63325D93"/>
    <w:rsid w:val="63568ACA"/>
    <w:rsid w:val="637B1336"/>
    <w:rsid w:val="637F8D02"/>
    <w:rsid w:val="639C8500"/>
    <w:rsid w:val="63CDC2D9"/>
    <w:rsid w:val="641A6158"/>
    <w:rsid w:val="641EC7EF"/>
    <w:rsid w:val="6450D687"/>
    <w:rsid w:val="6483A68C"/>
    <w:rsid w:val="64E957C6"/>
    <w:rsid w:val="65178AB9"/>
    <w:rsid w:val="651E3B64"/>
    <w:rsid w:val="652A6892"/>
    <w:rsid w:val="65330870"/>
    <w:rsid w:val="653ED4DF"/>
    <w:rsid w:val="6586DAB2"/>
    <w:rsid w:val="65A39BEA"/>
    <w:rsid w:val="65CB8512"/>
    <w:rsid w:val="65DD6A63"/>
    <w:rsid w:val="66202D70"/>
    <w:rsid w:val="6669954B"/>
    <w:rsid w:val="66D7573E"/>
    <w:rsid w:val="66E09F7E"/>
    <w:rsid w:val="6717BECA"/>
    <w:rsid w:val="6748DD59"/>
    <w:rsid w:val="6748EC79"/>
    <w:rsid w:val="67739EEA"/>
    <w:rsid w:val="67A18301"/>
    <w:rsid w:val="67B88B30"/>
    <w:rsid w:val="67BA6054"/>
    <w:rsid w:val="67DF4929"/>
    <w:rsid w:val="683B8FBA"/>
    <w:rsid w:val="689C6E7F"/>
    <w:rsid w:val="689F89CE"/>
    <w:rsid w:val="68C2CC86"/>
    <w:rsid w:val="68DC4CA4"/>
    <w:rsid w:val="6934738F"/>
    <w:rsid w:val="69713D5D"/>
    <w:rsid w:val="69F482E7"/>
    <w:rsid w:val="6A00D436"/>
    <w:rsid w:val="6A188CBD"/>
    <w:rsid w:val="6A266FB1"/>
    <w:rsid w:val="6A2CC335"/>
    <w:rsid w:val="6A330D1C"/>
    <w:rsid w:val="6A6DF1D7"/>
    <w:rsid w:val="6A6FF663"/>
    <w:rsid w:val="6A777DDE"/>
    <w:rsid w:val="6A781F22"/>
    <w:rsid w:val="6AC087D4"/>
    <w:rsid w:val="6AC95933"/>
    <w:rsid w:val="6AC96CB5"/>
    <w:rsid w:val="6AEAFA80"/>
    <w:rsid w:val="6B09853E"/>
    <w:rsid w:val="6B1DB9F6"/>
    <w:rsid w:val="6B353B2B"/>
    <w:rsid w:val="6B4B2040"/>
    <w:rsid w:val="6B6B7E11"/>
    <w:rsid w:val="6B8EC6A3"/>
    <w:rsid w:val="6BCA240D"/>
    <w:rsid w:val="6BEC9BE9"/>
    <w:rsid w:val="6BFDC143"/>
    <w:rsid w:val="6C24E12B"/>
    <w:rsid w:val="6C9CA3C7"/>
    <w:rsid w:val="6CA3F1F5"/>
    <w:rsid w:val="6CD7DC72"/>
    <w:rsid w:val="6CFE4822"/>
    <w:rsid w:val="6D0E4B2C"/>
    <w:rsid w:val="6D4BA220"/>
    <w:rsid w:val="6D7866EB"/>
    <w:rsid w:val="6D7BD6B9"/>
    <w:rsid w:val="6D83595B"/>
    <w:rsid w:val="6DC966BC"/>
    <w:rsid w:val="6E0D43B9"/>
    <w:rsid w:val="6E3E6496"/>
    <w:rsid w:val="6E6DEF54"/>
    <w:rsid w:val="6EB00463"/>
    <w:rsid w:val="6F0F0EC5"/>
    <w:rsid w:val="6F3213EF"/>
    <w:rsid w:val="6FB4734C"/>
    <w:rsid w:val="6FDB1CDC"/>
    <w:rsid w:val="6FFCB537"/>
    <w:rsid w:val="70386719"/>
    <w:rsid w:val="7059C849"/>
    <w:rsid w:val="709D9B22"/>
    <w:rsid w:val="70EBAA55"/>
    <w:rsid w:val="70F777ED"/>
    <w:rsid w:val="7102186B"/>
    <w:rsid w:val="71024D22"/>
    <w:rsid w:val="71048DEE"/>
    <w:rsid w:val="7141BE8F"/>
    <w:rsid w:val="71510C31"/>
    <w:rsid w:val="71783289"/>
    <w:rsid w:val="71884CDC"/>
    <w:rsid w:val="720C1B33"/>
    <w:rsid w:val="7214FC6B"/>
    <w:rsid w:val="728D6B3A"/>
    <w:rsid w:val="72955DFA"/>
    <w:rsid w:val="72BD70EE"/>
    <w:rsid w:val="72E01E8F"/>
    <w:rsid w:val="72E1A48E"/>
    <w:rsid w:val="7312F829"/>
    <w:rsid w:val="7348B2E2"/>
    <w:rsid w:val="735B2D1B"/>
    <w:rsid w:val="736DA15D"/>
    <w:rsid w:val="738A0838"/>
    <w:rsid w:val="73902FE6"/>
    <w:rsid w:val="73A3C044"/>
    <w:rsid w:val="73C83697"/>
    <w:rsid w:val="73E936B2"/>
    <w:rsid w:val="73E95340"/>
    <w:rsid w:val="73F0CB27"/>
    <w:rsid w:val="743A0D44"/>
    <w:rsid w:val="743ADED9"/>
    <w:rsid w:val="74489B54"/>
    <w:rsid w:val="746DE97F"/>
    <w:rsid w:val="7478D048"/>
    <w:rsid w:val="748DAC1C"/>
    <w:rsid w:val="74901026"/>
    <w:rsid w:val="749D7C6D"/>
    <w:rsid w:val="74BF73BF"/>
    <w:rsid w:val="74EC7562"/>
    <w:rsid w:val="74F62280"/>
    <w:rsid w:val="7532B7B0"/>
    <w:rsid w:val="75EA9B55"/>
    <w:rsid w:val="75FCA2F5"/>
    <w:rsid w:val="762E2ECD"/>
    <w:rsid w:val="76390712"/>
    <w:rsid w:val="768172DC"/>
    <w:rsid w:val="7698497A"/>
    <w:rsid w:val="76CB89B0"/>
    <w:rsid w:val="76EAC98F"/>
    <w:rsid w:val="770DE2DD"/>
    <w:rsid w:val="77134B68"/>
    <w:rsid w:val="77785FC4"/>
    <w:rsid w:val="77A06243"/>
    <w:rsid w:val="782177F0"/>
    <w:rsid w:val="782A325F"/>
    <w:rsid w:val="7841A21C"/>
    <w:rsid w:val="7849F55F"/>
    <w:rsid w:val="785C3954"/>
    <w:rsid w:val="786B3B59"/>
    <w:rsid w:val="787195AD"/>
    <w:rsid w:val="78AC60D8"/>
    <w:rsid w:val="78BCA147"/>
    <w:rsid w:val="78CC9EF4"/>
    <w:rsid w:val="78F56B1B"/>
    <w:rsid w:val="7930815D"/>
    <w:rsid w:val="79780655"/>
    <w:rsid w:val="79EB34FD"/>
    <w:rsid w:val="7A0D07B2"/>
    <w:rsid w:val="7A733C8D"/>
    <w:rsid w:val="7AB654C2"/>
    <w:rsid w:val="7AE4D63E"/>
    <w:rsid w:val="7B120752"/>
    <w:rsid w:val="7B949B7A"/>
    <w:rsid w:val="7BD3B5C2"/>
    <w:rsid w:val="7BE6097C"/>
    <w:rsid w:val="7BF66820"/>
    <w:rsid w:val="7C0945E8"/>
    <w:rsid w:val="7C1C1684"/>
    <w:rsid w:val="7C5C2B6E"/>
    <w:rsid w:val="7C682AFE"/>
    <w:rsid w:val="7D13C637"/>
    <w:rsid w:val="7D6713AD"/>
    <w:rsid w:val="7D9712CD"/>
    <w:rsid w:val="7DDD44E2"/>
    <w:rsid w:val="7E23F1AA"/>
    <w:rsid w:val="7E24AB2E"/>
    <w:rsid w:val="7E363BD4"/>
    <w:rsid w:val="7ECED90B"/>
    <w:rsid w:val="7ED8FDEB"/>
    <w:rsid w:val="7EF32F0D"/>
    <w:rsid w:val="7F1631BD"/>
    <w:rsid w:val="7F2C5173"/>
    <w:rsid w:val="7F550FC7"/>
    <w:rsid w:val="7FDBF28B"/>
    <w:rsid w:val="7FFCCE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C2A614"/>
  <w14:defaultImageDpi w14:val="300"/>
  <w15:docId w15:val="{998D2312-7D27-4819-BCF7-FBB403A45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59"/>
      </w:numPr>
      <w:contextualSpacing/>
    </w:pPr>
  </w:style>
  <w:style w:type="paragraph" w:styleId="ListBullet2">
    <w:name w:val="List Bullet 2"/>
    <w:basedOn w:val="Normal"/>
    <w:uiPriority w:val="99"/>
    <w:unhideWhenUsed/>
    <w:rsid w:val="00326F90"/>
    <w:pPr>
      <w:numPr>
        <w:numId w:val="60"/>
      </w:numPr>
      <w:contextualSpacing/>
    </w:pPr>
  </w:style>
  <w:style w:type="paragraph" w:styleId="ListBullet3">
    <w:name w:val="List Bullet 3"/>
    <w:basedOn w:val="Normal"/>
    <w:uiPriority w:val="99"/>
    <w:unhideWhenUsed/>
    <w:rsid w:val="00326F90"/>
    <w:pPr>
      <w:numPr>
        <w:numId w:val="61"/>
      </w:numPr>
      <w:contextualSpacing/>
    </w:pPr>
  </w:style>
  <w:style w:type="paragraph" w:styleId="ListNumber">
    <w:name w:val="List Number"/>
    <w:basedOn w:val="Normal"/>
    <w:uiPriority w:val="99"/>
    <w:unhideWhenUsed/>
    <w:rsid w:val="00326F90"/>
    <w:pPr>
      <w:numPr>
        <w:numId w:val="62"/>
      </w:numPr>
      <w:contextualSpacing/>
    </w:pPr>
  </w:style>
  <w:style w:type="paragraph" w:styleId="ListNumber2">
    <w:name w:val="List Number 2"/>
    <w:basedOn w:val="Normal"/>
    <w:uiPriority w:val="99"/>
    <w:unhideWhenUsed/>
    <w:rsid w:val="0029639D"/>
    <w:pPr>
      <w:numPr>
        <w:numId w:val="63"/>
      </w:numPr>
      <w:contextualSpacing/>
    </w:pPr>
  </w:style>
  <w:style w:type="paragraph" w:styleId="ListNumber3">
    <w:name w:val="List Number 3"/>
    <w:basedOn w:val="Normal"/>
    <w:uiPriority w:val="99"/>
    <w:unhideWhenUsed/>
    <w:rsid w:val="0029639D"/>
    <w:pPr>
      <w:numPr>
        <w:numId w:val="64"/>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Pr>
      <w:color w:val="0000FF"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microsoft.com/office/2019/05/relationships/documenttasks" Target="documenttasks/documenttasks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90B0698D-46B7-43EF-8D2D-9C0F88C5009D}">
    <t:Anchor>
      <t:Comment id="1887188245"/>
    </t:Anchor>
    <t:History>
      <t:Event id="{D2C52933-6C9B-4CD8-A810-122861334F8F}" time="2024-07-04T23:00:38.222Z">
        <t:Attribution userId="S::aukoh@heckerbella.com::8684e583-8346-47fa-8c84-281b277e4a0c" userProvider="AD" userName="Augustine Ukoh"/>
        <t:Anchor>
          <t:Comment id="1887188245"/>
        </t:Anchor>
        <t:Create/>
      </t:Event>
      <t:Event id="{7348957A-506E-4296-8146-E95F12EBE0F8}" time="2024-07-04T23:00:38.222Z">
        <t:Attribution userId="S::aukoh@heckerbella.com::8684e583-8346-47fa-8c84-281b277e4a0c" userProvider="AD" userName="Augustine Ukoh"/>
        <t:Anchor>
          <t:Comment id="1887188245"/>
        </t:Anchor>
        <t:Assign userId="S::tadajero@Heckerbella.com::873639d8-2005-4aec-ae46-605ddf083cf9" userProvider="AD" userName="Tega Adajero"/>
      </t:Event>
      <t:Event id="{1B5DCB64-6FB1-4603-A1E0-082D90450367}" time="2024-07-04T23:00:38.222Z">
        <t:Attribution userId="S::aukoh@heckerbella.com::8684e583-8346-47fa-8c84-281b277e4a0c" userProvider="AD" userName="Augustine Ukoh"/>
        <t:Anchor>
          <t:Comment id="1887188245"/>
        </t:Anchor>
        <t:SetTitle title="@Tega Adajero"/>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35da239-7659-4cc6-91d1-5ae1f9d2a6ea">
      <Terms xmlns="http://schemas.microsoft.com/office/infopath/2007/PartnerControls"/>
    </lcf76f155ced4ddcb4097134ff3c332f>
    <TaxCatchAll xmlns="4f61293d-1096-4dca-b820-4c1d301dc39d"/>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A84E62FD20EA146B5E53426F28CC85E" ma:contentTypeVersion="14" ma:contentTypeDescription="Create a new document." ma:contentTypeScope="" ma:versionID="a82ae4867527a208847f3fe6158f9717">
  <xsd:schema xmlns:xsd="http://www.w3.org/2001/XMLSchema" xmlns:xs="http://www.w3.org/2001/XMLSchema" xmlns:p="http://schemas.microsoft.com/office/2006/metadata/properties" xmlns:ns2="935da239-7659-4cc6-91d1-5ae1f9d2a6ea" xmlns:ns3="4f61293d-1096-4dca-b820-4c1d301dc39d" targetNamespace="http://schemas.microsoft.com/office/2006/metadata/properties" ma:root="true" ma:fieldsID="02f8208ee46c2c0a8e52e95dc7db4aca" ns2:_="" ns3:_="">
    <xsd:import namespace="935da239-7659-4cc6-91d1-5ae1f9d2a6ea"/>
    <xsd:import namespace="4f61293d-1096-4dca-b820-4c1d301dc39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SearchPropertie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da239-7659-4cc6-91d1-5ae1f9d2a6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8f0dd11c-8e12-49e0-93fe-4b70d7c6dc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61293d-1096-4dca-b820-4c1d301dc39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9f2a859-f101-43ce-b4cc-4476c9d949fa}" ma:internalName="TaxCatchAll" ma:showField="CatchAllData" ma:web="4f61293d-1096-4dca-b820-4c1d301dc39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B9859A-4F98-4F4B-9A66-5F464F2F0213}">
  <ds:schemaRefs>
    <ds:schemaRef ds:uri="http://schemas.microsoft.com/office/2006/metadata/properties"/>
    <ds:schemaRef ds:uri="http://schemas.microsoft.com/office/infopath/2007/PartnerControls"/>
    <ds:schemaRef ds:uri="935da239-7659-4cc6-91d1-5ae1f9d2a6ea"/>
    <ds:schemaRef ds:uri="4f61293d-1096-4dca-b820-4c1d301dc39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0F55BC78-19CE-452D-825A-1F7F790ADC2A}">
  <ds:schemaRefs>
    <ds:schemaRef ds:uri="http://schemas.microsoft.com/sharepoint/v3/contenttype/forms"/>
  </ds:schemaRefs>
</ds:datastoreItem>
</file>

<file path=customXml/itemProps4.xml><?xml version="1.0" encoding="utf-8"?>
<ds:datastoreItem xmlns:ds="http://schemas.openxmlformats.org/officeDocument/2006/customXml" ds:itemID="{0F0CF5B6-B837-4B83-A8AF-CC62F82BA6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da239-7659-4cc6-91d1-5ae1f9d2a6ea"/>
    <ds:schemaRef ds:uri="4f61293d-1096-4dca-b820-4c1d301dc3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13</Pages>
  <Words>3729</Words>
  <Characters>21258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Oludare Abiola</cp:lastModifiedBy>
  <cp:revision>3</cp:revision>
  <dcterms:created xsi:type="dcterms:W3CDTF">2025-02-27T09:23:00Z</dcterms:created>
  <dcterms:modified xsi:type="dcterms:W3CDTF">2025-02-27T09:24:00Z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0x010100BA84E62FD20EA146B5E53426F28CC85E</vt:lpwstr>
  </property>
  <property fmtid="{D5CDD505-2E9C-101B-9397-08002B2CF9AE}" pid="3" name="MediaServiceImageTags">
    <vt:lpwstr/>
  </property>
</Properties>
</file>